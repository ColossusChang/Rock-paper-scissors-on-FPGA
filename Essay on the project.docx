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6A212" w14:textId="77777777" w:rsidR="00535A3A" w:rsidRPr="009C6FEE" w:rsidRDefault="00535A3A">
      <w:pPr>
        <w:pStyle w:val="a3"/>
        <w:ind w:left="0"/>
        <w:rPr>
          <w:rFonts w:asciiTheme="majorBidi" w:hAnsiTheme="majorBidi" w:cstheme="majorBidi"/>
          <w:sz w:val="20"/>
        </w:rPr>
      </w:pPr>
    </w:p>
    <w:p w14:paraId="75F46181" w14:textId="77777777" w:rsidR="00535A3A" w:rsidRPr="009C6FEE" w:rsidRDefault="00535A3A">
      <w:pPr>
        <w:pStyle w:val="a3"/>
        <w:ind w:left="0"/>
        <w:rPr>
          <w:rFonts w:asciiTheme="majorBidi" w:hAnsiTheme="majorBidi" w:cstheme="majorBidi"/>
          <w:sz w:val="20"/>
        </w:rPr>
      </w:pPr>
    </w:p>
    <w:p w14:paraId="3B4D9151" w14:textId="77777777" w:rsidR="00535A3A" w:rsidRPr="009C6FEE" w:rsidRDefault="00535A3A">
      <w:pPr>
        <w:pStyle w:val="a3"/>
        <w:ind w:left="0"/>
        <w:rPr>
          <w:rFonts w:asciiTheme="majorBidi" w:hAnsiTheme="majorBidi" w:cstheme="majorBidi"/>
          <w:sz w:val="20"/>
        </w:rPr>
      </w:pPr>
    </w:p>
    <w:p w14:paraId="29CCA938" w14:textId="77777777" w:rsidR="00535A3A" w:rsidRPr="009C6FEE" w:rsidRDefault="00535A3A">
      <w:pPr>
        <w:pStyle w:val="a3"/>
        <w:ind w:left="0"/>
        <w:rPr>
          <w:rFonts w:asciiTheme="majorBidi" w:hAnsiTheme="majorBidi" w:cstheme="majorBidi"/>
          <w:sz w:val="27"/>
        </w:rPr>
      </w:pPr>
    </w:p>
    <w:p w14:paraId="2B848630" w14:textId="77777777" w:rsidR="00535A3A" w:rsidRPr="009C6FEE" w:rsidRDefault="00B33FDD">
      <w:pPr>
        <w:spacing w:before="28"/>
        <w:ind w:left="225" w:right="342"/>
        <w:jc w:val="center"/>
        <w:rPr>
          <w:rFonts w:asciiTheme="majorBidi" w:hAnsiTheme="majorBidi" w:cstheme="majorBidi"/>
          <w:sz w:val="52"/>
        </w:rPr>
      </w:pPr>
      <w:r w:rsidRPr="009C6FEE">
        <w:rPr>
          <w:rFonts w:asciiTheme="majorBidi" w:hAnsiTheme="majorBidi" w:cstheme="majorBidi"/>
          <w:sz w:val="52"/>
        </w:rPr>
        <w:t>数字电路与逻辑设计实验报告</w:t>
      </w:r>
    </w:p>
    <w:p w14:paraId="161CA5CC" w14:textId="77777777" w:rsidR="00535A3A" w:rsidRPr="009C6FEE" w:rsidRDefault="00535A3A">
      <w:pPr>
        <w:pStyle w:val="a3"/>
        <w:spacing w:before="10"/>
        <w:ind w:left="0"/>
        <w:rPr>
          <w:rFonts w:asciiTheme="majorBidi" w:hAnsiTheme="majorBidi" w:cstheme="majorBidi"/>
          <w:sz w:val="64"/>
        </w:rPr>
      </w:pPr>
    </w:p>
    <w:p w14:paraId="64114C16" w14:textId="77777777" w:rsidR="00535A3A" w:rsidRPr="009C6FEE" w:rsidRDefault="00B33FDD">
      <w:pPr>
        <w:ind w:left="225" w:right="345"/>
        <w:jc w:val="center"/>
        <w:rPr>
          <w:rFonts w:asciiTheme="majorBidi" w:eastAsia="黑体" w:hAnsiTheme="majorBidi" w:cstheme="majorBidi"/>
          <w:sz w:val="62"/>
        </w:rPr>
      </w:pPr>
      <w:r w:rsidRPr="009C6FEE">
        <w:rPr>
          <w:rFonts w:asciiTheme="majorBidi" w:eastAsia="黑体" w:hAnsiTheme="majorBidi" w:cstheme="majorBidi"/>
          <w:sz w:val="62"/>
          <w:lang w:val="en-US"/>
        </w:rPr>
        <w:t>猜拳游戏</w:t>
      </w:r>
      <w:r w:rsidRPr="009C6FEE">
        <w:rPr>
          <w:rFonts w:asciiTheme="majorBidi" w:eastAsia="黑体" w:hAnsiTheme="majorBidi" w:cstheme="majorBidi"/>
          <w:sz w:val="62"/>
        </w:rPr>
        <w:t>的设计与实现</w:t>
      </w:r>
    </w:p>
    <w:p w14:paraId="06A0E50D" w14:textId="77777777" w:rsidR="00535A3A" w:rsidRPr="009C6FEE" w:rsidRDefault="00535A3A">
      <w:pPr>
        <w:pStyle w:val="a3"/>
        <w:ind w:left="0"/>
        <w:rPr>
          <w:rFonts w:asciiTheme="majorBidi" w:hAnsiTheme="majorBidi" w:cstheme="majorBidi"/>
          <w:sz w:val="20"/>
        </w:rPr>
      </w:pPr>
    </w:p>
    <w:p w14:paraId="657FDD44" w14:textId="77777777" w:rsidR="00535A3A" w:rsidRPr="009C6FEE" w:rsidRDefault="00535A3A">
      <w:pPr>
        <w:pStyle w:val="a3"/>
        <w:ind w:left="0"/>
        <w:rPr>
          <w:rFonts w:asciiTheme="majorBidi" w:hAnsiTheme="majorBidi" w:cstheme="majorBidi"/>
          <w:sz w:val="20"/>
        </w:rPr>
      </w:pPr>
    </w:p>
    <w:p w14:paraId="755866B9" w14:textId="77777777" w:rsidR="00535A3A" w:rsidRPr="009C6FEE" w:rsidRDefault="00535A3A">
      <w:pPr>
        <w:pStyle w:val="a3"/>
        <w:ind w:left="0"/>
        <w:rPr>
          <w:rFonts w:asciiTheme="majorBidi" w:hAnsiTheme="majorBidi" w:cstheme="majorBidi"/>
          <w:sz w:val="20"/>
        </w:rPr>
      </w:pPr>
    </w:p>
    <w:p w14:paraId="5B69AC0F" w14:textId="77777777" w:rsidR="00535A3A" w:rsidRPr="009C6FEE" w:rsidRDefault="00535A3A">
      <w:pPr>
        <w:pStyle w:val="a3"/>
        <w:ind w:left="0"/>
        <w:rPr>
          <w:rFonts w:asciiTheme="majorBidi" w:hAnsiTheme="majorBidi" w:cstheme="majorBidi"/>
          <w:sz w:val="20"/>
        </w:rPr>
      </w:pPr>
    </w:p>
    <w:p w14:paraId="7FFAA82B" w14:textId="77777777" w:rsidR="00535A3A" w:rsidRPr="009C6FEE" w:rsidRDefault="00535A3A">
      <w:pPr>
        <w:pStyle w:val="a3"/>
        <w:ind w:left="0"/>
        <w:rPr>
          <w:rFonts w:asciiTheme="majorBidi" w:hAnsiTheme="majorBidi" w:cstheme="majorBidi"/>
          <w:sz w:val="20"/>
        </w:rPr>
      </w:pPr>
    </w:p>
    <w:p w14:paraId="4E1268F7" w14:textId="77777777" w:rsidR="00535A3A" w:rsidRPr="009C6FEE" w:rsidRDefault="00535A3A">
      <w:pPr>
        <w:pStyle w:val="a3"/>
        <w:ind w:left="0"/>
        <w:rPr>
          <w:rFonts w:asciiTheme="majorBidi" w:hAnsiTheme="majorBidi" w:cstheme="majorBidi"/>
          <w:sz w:val="20"/>
        </w:rPr>
      </w:pPr>
    </w:p>
    <w:p w14:paraId="3351A293" w14:textId="77A1C358" w:rsidR="00535A3A" w:rsidRPr="009C6FEE" w:rsidRDefault="00535A3A">
      <w:pPr>
        <w:pStyle w:val="a3"/>
        <w:spacing w:before="12"/>
        <w:ind w:left="0"/>
        <w:rPr>
          <w:rFonts w:asciiTheme="majorBidi" w:hAnsiTheme="majorBidi" w:cstheme="majorBidi"/>
          <w:sz w:val="18"/>
        </w:rPr>
      </w:pPr>
    </w:p>
    <w:p w14:paraId="5DD6A8E2" w14:textId="77777777" w:rsidR="00535A3A" w:rsidRPr="009C6FEE" w:rsidRDefault="00535A3A">
      <w:pPr>
        <w:pStyle w:val="a3"/>
        <w:ind w:left="0"/>
        <w:rPr>
          <w:rFonts w:asciiTheme="majorBidi" w:hAnsiTheme="majorBidi" w:cstheme="majorBidi"/>
          <w:sz w:val="62"/>
        </w:rPr>
      </w:pPr>
    </w:p>
    <w:p w14:paraId="20CB00FD" w14:textId="77777777" w:rsidR="00535A3A" w:rsidRPr="009C6FEE" w:rsidRDefault="00535A3A" w:rsidP="00E13CDC">
      <w:pPr>
        <w:rPr>
          <w:rFonts w:asciiTheme="majorBidi" w:hAnsiTheme="majorBidi" w:cstheme="majorBidi"/>
          <w:sz w:val="30"/>
        </w:rPr>
        <w:sectPr w:rsidR="00535A3A" w:rsidRPr="009C6FEE">
          <w:headerReference w:type="default" r:id="rId8"/>
          <w:footerReference w:type="default" r:id="rId9"/>
          <w:type w:val="continuous"/>
          <w:pgSz w:w="11910" w:h="16840"/>
          <w:pgMar w:top="1480" w:right="1560" w:bottom="1160" w:left="1680" w:header="878" w:footer="970" w:gutter="0"/>
          <w:pgNumType w:start="1"/>
          <w:cols w:space="720"/>
        </w:sectPr>
      </w:pPr>
    </w:p>
    <w:p w14:paraId="26F1AD33" w14:textId="77777777" w:rsidR="00535A3A" w:rsidRPr="009C6FEE" w:rsidRDefault="00B33FDD">
      <w:pPr>
        <w:spacing w:before="39"/>
        <w:ind w:left="224" w:right="345"/>
        <w:jc w:val="center"/>
        <w:rPr>
          <w:rFonts w:asciiTheme="majorBidi" w:hAnsiTheme="majorBidi" w:cstheme="majorBidi"/>
          <w:sz w:val="36"/>
        </w:rPr>
      </w:pPr>
      <w:r w:rsidRPr="009C6FEE">
        <w:rPr>
          <w:rFonts w:asciiTheme="majorBidi" w:hAnsiTheme="majorBidi" w:cstheme="majorBidi"/>
          <w:sz w:val="36"/>
        </w:rPr>
        <w:lastRenderedPageBreak/>
        <w:t>目录</w:t>
      </w:r>
    </w:p>
    <w:p w14:paraId="208E4C5B" w14:textId="77777777" w:rsidR="00535A3A" w:rsidRPr="009C6FEE" w:rsidRDefault="00A43A04">
      <w:pPr>
        <w:tabs>
          <w:tab w:val="right" w:leader="dot" w:pos="8423"/>
        </w:tabs>
        <w:spacing w:before="86"/>
        <w:ind w:left="120"/>
        <w:rPr>
          <w:rFonts w:asciiTheme="majorBidi" w:hAnsiTheme="majorBidi" w:cstheme="majorBidi"/>
          <w:b/>
          <w:sz w:val="24"/>
        </w:rPr>
      </w:pPr>
      <w:hyperlink w:anchor="_bookmark0" w:history="1">
        <w:r w:rsidR="00B33FDD" w:rsidRPr="009C6FEE">
          <w:rPr>
            <w:rFonts w:asciiTheme="majorBidi" w:hAnsiTheme="majorBidi" w:cstheme="majorBidi"/>
            <w:b/>
            <w:sz w:val="24"/>
          </w:rPr>
          <w:t>摘要</w:t>
        </w:r>
        <w:r w:rsidR="00B33FDD" w:rsidRPr="009C6FEE">
          <w:rPr>
            <w:rFonts w:asciiTheme="majorBidi" w:hAnsiTheme="majorBidi" w:cstheme="majorBidi"/>
            <w:b/>
            <w:sz w:val="24"/>
          </w:rPr>
          <w:tab/>
          <w:t>3</w:t>
        </w:r>
      </w:hyperlink>
    </w:p>
    <w:p w14:paraId="0E13F5D6" w14:textId="77777777" w:rsidR="00535A3A" w:rsidRPr="009C6FEE" w:rsidRDefault="00A43A04">
      <w:pPr>
        <w:tabs>
          <w:tab w:val="right" w:leader="dot" w:pos="8425"/>
        </w:tabs>
        <w:spacing w:before="317"/>
        <w:ind w:left="120"/>
        <w:rPr>
          <w:rFonts w:asciiTheme="majorBidi" w:eastAsia="Calibri" w:hAnsiTheme="majorBidi" w:cstheme="majorBidi"/>
          <w:b/>
          <w:sz w:val="24"/>
        </w:rPr>
      </w:pPr>
      <w:hyperlink w:anchor="_bookmark1" w:history="1">
        <w:r w:rsidR="00B33FDD" w:rsidRPr="009C6FEE">
          <w:rPr>
            <w:rFonts w:asciiTheme="majorBidi" w:hAnsiTheme="majorBidi" w:cstheme="majorBidi"/>
            <w:b/>
            <w:sz w:val="24"/>
          </w:rPr>
          <w:t>一、任务要求</w:t>
        </w:r>
        <w:r w:rsidR="00B33FDD" w:rsidRPr="009C6FEE">
          <w:rPr>
            <w:rFonts w:asciiTheme="majorBidi" w:hAnsiTheme="majorBidi" w:cstheme="majorBidi"/>
            <w:b/>
            <w:sz w:val="24"/>
          </w:rPr>
          <w:tab/>
        </w:r>
        <w:r w:rsidR="00B33FDD" w:rsidRPr="009C6FEE">
          <w:rPr>
            <w:rFonts w:asciiTheme="majorBidi" w:eastAsia="Calibri" w:hAnsiTheme="majorBidi" w:cstheme="majorBidi"/>
            <w:b/>
            <w:sz w:val="24"/>
          </w:rPr>
          <w:t>4</w:t>
        </w:r>
      </w:hyperlink>
    </w:p>
    <w:p w14:paraId="2ECABDC1" w14:textId="77777777" w:rsidR="00535A3A" w:rsidRPr="009C6FEE" w:rsidRDefault="00A43A04">
      <w:pPr>
        <w:pStyle w:val="a3"/>
        <w:tabs>
          <w:tab w:val="right" w:leader="dot" w:pos="8425"/>
        </w:tabs>
        <w:spacing w:before="4"/>
        <w:ind w:left="540"/>
        <w:rPr>
          <w:rFonts w:asciiTheme="majorBidi" w:eastAsia="Calibri" w:hAnsiTheme="majorBidi" w:cstheme="majorBidi"/>
        </w:rPr>
      </w:pPr>
      <w:hyperlink w:anchor="_bookmark2" w:history="1">
        <w:r w:rsidR="00B33FDD" w:rsidRPr="009C6FEE">
          <w:rPr>
            <w:rFonts w:asciiTheme="majorBidi" w:eastAsia="黑体" w:hAnsiTheme="majorBidi" w:cstheme="majorBidi"/>
          </w:rPr>
          <w:t>（一）基本要求</w:t>
        </w:r>
        <w:r w:rsidR="00B33FDD" w:rsidRPr="009C6FEE">
          <w:rPr>
            <w:rFonts w:asciiTheme="majorBidi" w:eastAsia="黑体" w:hAnsiTheme="majorBidi" w:cstheme="majorBidi"/>
          </w:rPr>
          <w:tab/>
        </w:r>
        <w:r w:rsidR="00B33FDD" w:rsidRPr="009C6FEE">
          <w:rPr>
            <w:rFonts w:asciiTheme="majorBidi" w:eastAsia="Calibri" w:hAnsiTheme="majorBidi" w:cstheme="majorBidi"/>
          </w:rPr>
          <w:t>4</w:t>
        </w:r>
      </w:hyperlink>
    </w:p>
    <w:p w14:paraId="32DE52A1" w14:textId="77777777" w:rsidR="00535A3A" w:rsidRPr="009C6FEE" w:rsidRDefault="00A43A04">
      <w:pPr>
        <w:pStyle w:val="a3"/>
        <w:tabs>
          <w:tab w:val="right" w:leader="dot" w:pos="8425"/>
        </w:tabs>
        <w:spacing w:before="5"/>
        <w:ind w:left="540"/>
        <w:rPr>
          <w:rFonts w:asciiTheme="majorBidi" w:eastAsia="Calibri" w:hAnsiTheme="majorBidi" w:cstheme="majorBidi"/>
        </w:rPr>
      </w:pPr>
      <w:hyperlink w:anchor="_bookmark3" w:history="1">
        <w:r w:rsidR="00B33FDD" w:rsidRPr="009C6FEE">
          <w:rPr>
            <w:rFonts w:asciiTheme="majorBidi" w:eastAsia="黑体" w:hAnsiTheme="majorBidi" w:cstheme="majorBidi"/>
          </w:rPr>
          <w:t>（二）提高要求</w:t>
        </w:r>
        <w:r w:rsidR="00B33FDD" w:rsidRPr="009C6FEE">
          <w:rPr>
            <w:rFonts w:asciiTheme="majorBidi" w:eastAsia="黑体" w:hAnsiTheme="majorBidi" w:cstheme="majorBidi"/>
          </w:rPr>
          <w:tab/>
        </w:r>
        <w:r w:rsidR="00B33FDD" w:rsidRPr="009C6FEE">
          <w:rPr>
            <w:rFonts w:asciiTheme="majorBidi" w:eastAsia="Calibri" w:hAnsiTheme="majorBidi" w:cstheme="majorBidi"/>
          </w:rPr>
          <w:t>5</w:t>
        </w:r>
      </w:hyperlink>
    </w:p>
    <w:p w14:paraId="1614C933" w14:textId="77777777" w:rsidR="00535A3A" w:rsidRPr="009C6FEE" w:rsidRDefault="00A43A04">
      <w:pPr>
        <w:tabs>
          <w:tab w:val="right" w:leader="dot" w:pos="8425"/>
        </w:tabs>
        <w:spacing w:before="316"/>
        <w:ind w:left="120"/>
        <w:rPr>
          <w:rFonts w:asciiTheme="majorBidi" w:eastAsia="Calibri" w:hAnsiTheme="majorBidi" w:cstheme="majorBidi"/>
          <w:b/>
          <w:sz w:val="24"/>
        </w:rPr>
      </w:pPr>
      <w:hyperlink w:anchor="_bookmark4" w:history="1">
        <w:r w:rsidR="00B33FDD" w:rsidRPr="009C6FEE">
          <w:rPr>
            <w:rFonts w:asciiTheme="majorBidi" w:hAnsiTheme="majorBidi" w:cstheme="majorBidi"/>
            <w:b/>
            <w:sz w:val="24"/>
          </w:rPr>
          <w:t>二、系统设计</w:t>
        </w:r>
        <w:r w:rsidR="00B33FDD" w:rsidRPr="009C6FEE">
          <w:rPr>
            <w:rFonts w:asciiTheme="majorBidi" w:hAnsiTheme="majorBidi" w:cstheme="majorBidi"/>
            <w:b/>
            <w:sz w:val="24"/>
          </w:rPr>
          <w:tab/>
        </w:r>
        <w:r w:rsidR="00B33FDD" w:rsidRPr="009C6FEE">
          <w:rPr>
            <w:rFonts w:asciiTheme="majorBidi" w:eastAsia="Calibri" w:hAnsiTheme="majorBidi" w:cstheme="majorBidi"/>
            <w:b/>
            <w:sz w:val="24"/>
          </w:rPr>
          <w:t>5</w:t>
        </w:r>
      </w:hyperlink>
    </w:p>
    <w:p w14:paraId="367773C8" w14:textId="77777777" w:rsidR="00535A3A" w:rsidRPr="009C6FEE" w:rsidRDefault="00A43A04">
      <w:pPr>
        <w:pStyle w:val="a3"/>
        <w:tabs>
          <w:tab w:val="right" w:leader="dot" w:pos="8425"/>
        </w:tabs>
        <w:spacing w:before="5"/>
        <w:ind w:left="540"/>
        <w:rPr>
          <w:rFonts w:asciiTheme="majorBidi" w:eastAsia="Calibri" w:hAnsiTheme="majorBidi" w:cstheme="majorBidi"/>
        </w:rPr>
      </w:pPr>
      <w:hyperlink w:anchor="_bookmark5" w:history="1">
        <w:r w:rsidR="00B33FDD" w:rsidRPr="009C6FEE">
          <w:rPr>
            <w:rFonts w:asciiTheme="majorBidi" w:eastAsia="黑体" w:hAnsiTheme="majorBidi" w:cstheme="majorBidi"/>
          </w:rPr>
          <w:t>（一）设计思路</w:t>
        </w:r>
        <w:r w:rsidR="00B33FDD" w:rsidRPr="009C6FEE">
          <w:rPr>
            <w:rFonts w:asciiTheme="majorBidi" w:eastAsia="黑体" w:hAnsiTheme="majorBidi" w:cstheme="majorBidi"/>
          </w:rPr>
          <w:tab/>
        </w:r>
        <w:r w:rsidR="00B33FDD" w:rsidRPr="009C6FEE">
          <w:rPr>
            <w:rFonts w:asciiTheme="majorBidi" w:eastAsia="Calibri" w:hAnsiTheme="majorBidi" w:cstheme="majorBidi"/>
          </w:rPr>
          <w:t>5</w:t>
        </w:r>
      </w:hyperlink>
    </w:p>
    <w:p w14:paraId="1FA199B9" w14:textId="77777777" w:rsidR="00535A3A" w:rsidRPr="009C6FEE" w:rsidRDefault="00B33FDD">
      <w:pPr>
        <w:pStyle w:val="a3"/>
        <w:tabs>
          <w:tab w:val="right" w:leader="dot" w:pos="8425"/>
        </w:tabs>
        <w:spacing w:before="4"/>
        <w:ind w:left="540"/>
        <w:rPr>
          <w:rFonts w:asciiTheme="majorBidi" w:eastAsia="Calibri" w:hAnsiTheme="majorBidi" w:cstheme="majorBidi"/>
        </w:rPr>
      </w:pPr>
      <w:r w:rsidRPr="009C6FEE">
        <w:rPr>
          <w:rFonts w:asciiTheme="majorBidi" w:eastAsia="黑体" w:hAnsiTheme="majorBidi" w:cstheme="majorBidi"/>
        </w:rPr>
        <w:t>（二）总体框图</w:t>
      </w:r>
      <w:r w:rsidRPr="009C6FEE">
        <w:rPr>
          <w:rFonts w:asciiTheme="majorBidi" w:eastAsia="黑体" w:hAnsiTheme="majorBidi" w:cstheme="majorBidi"/>
        </w:rPr>
        <w:tab/>
      </w:r>
      <w:r w:rsidRPr="009C6FEE">
        <w:rPr>
          <w:rFonts w:asciiTheme="majorBidi" w:eastAsia="Calibri" w:hAnsiTheme="majorBidi" w:cstheme="majorBidi"/>
        </w:rPr>
        <w:t>6</w:t>
      </w:r>
    </w:p>
    <w:p w14:paraId="15930E6C" w14:textId="77777777" w:rsidR="00535A3A" w:rsidRPr="009C6FEE" w:rsidRDefault="00B33FDD">
      <w:pPr>
        <w:pStyle w:val="a3"/>
        <w:tabs>
          <w:tab w:val="right" w:leader="dot" w:pos="8425"/>
        </w:tabs>
        <w:spacing w:before="5"/>
        <w:ind w:left="540"/>
        <w:rPr>
          <w:rFonts w:asciiTheme="majorBidi" w:eastAsia="Calibri" w:hAnsiTheme="majorBidi" w:cstheme="majorBidi"/>
        </w:rPr>
      </w:pPr>
      <w:r w:rsidRPr="009C6FEE">
        <w:rPr>
          <w:rFonts w:asciiTheme="majorBidi" w:eastAsia="黑体" w:hAnsiTheme="majorBidi" w:cstheme="majorBidi"/>
        </w:rPr>
        <w:t>（三）分块设计</w:t>
      </w:r>
      <w:r w:rsidRPr="009C6FEE">
        <w:rPr>
          <w:rFonts w:asciiTheme="majorBidi" w:eastAsia="黑体" w:hAnsiTheme="majorBidi" w:cstheme="majorBidi"/>
        </w:rPr>
        <w:tab/>
      </w:r>
      <w:r w:rsidRPr="009C6FEE">
        <w:rPr>
          <w:rFonts w:asciiTheme="majorBidi" w:eastAsia="Calibri" w:hAnsiTheme="majorBidi" w:cstheme="majorBidi"/>
        </w:rPr>
        <w:t>7</w:t>
      </w:r>
    </w:p>
    <w:p w14:paraId="459D1243" w14:textId="77777777" w:rsidR="00535A3A" w:rsidRPr="009C6FEE" w:rsidRDefault="00B33FDD">
      <w:pPr>
        <w:pStyle w:val="a4"/>
        <w:numPr>
          <w:ilvl w:val="0"/>
          <w:numId w:val="1"/>
        </w:numPr>
        <w:tabs>
          <w:tab w:val="left" w:pos="1261"/>
          <w:tab w:val="right" w:leader="dot" w:pos="8426"/>
        </w:tabs>
        <w:spacing w:before="4"/>
        <w:rPr>
          <w:rFonts w:asciiTheme="majorBidi" w:hAnsiTheme="majorBidi" w:cstheme="majorBidi"/>
        </w:rPr>
      </w:pPr>
      <w:r w:rsidRPr="009C6FEE">
        <w:rPr>
          <w:rFonts w:asciiTheme="majorBidi" w:hAnsiTheme="majorBidi" w:cstheme="majorBidi"/>
          <w:sz w:val="24"/>
        </w:rPr>
        <w:t>状态机</w:t>
      </w:r>
      <w:r w:rsidRPr="009C6FEE">
        <w:rPr>
          <w:rFonts w:asciiTheme="majorBidi" w:hAnsiTheme="majorBidi" w:cstheme="majorBidi"/>
          <w:sz w:val="24"/>
        </w:rPr>
        <w:tab/>
        <w:t>7</w:t>
      </w:r>
    </w:p>
    <w:p w14:paraId="35D263B1" w14:textId="77777777" w:rsidR="00535A3A" w:rsidRPr="009C6FEE" w:rsidRDefault="00B33FDD">
      <w:pPr>
        <w:pStyle w:val="a4"/>
        <w:numPr>
          <w:ilvl w:val="0"/>
          <w:numId w:val="1"/>
        </w:numPr>
        <w:tabs>
          <w:tab w:val="left" w:pos="1261"/>
          <w:tab w:val="right" w:leader="dot" w:pos="8426"/>
        </w:tabs>
        <w:rPr>
          <w:rFonts w:asciiTheme="majorBidi" w:eastAsia="Calibri" w:hAnsiTheme="majorBidi" w:cstheme="majorBidi"/>
        </w:rPr>
      </w:pPr>
      <w:r w:rsidRPr="009C6FEE">
        <w:rPr>
          <w:rFonts w:asciiTheme="majorBidi" w:hAnsiTheme="majorBidi" w:cstheme="majorBidi"/>
          <w:sz w:val="24"/>
        </w:rPr>
        <w:t>点阵显示</w:t>
      </w:r>
      <w:r w:rsidRPr="009C6FEE">
        <w:rPr>
          <w:rFonts w:asciiTheme="majorBidi" w:hAnsiTheme="majorBidi" w:cstheme="majorBidi"/>
          <w:sz w:val="24"/>
        </w:rPr>
        <w:tab/>
        <w:t>8</w:t>
      </w:r>
    </w:p>
    <w:p w14:paraId="63473E7D" w14:textId="77777777" w:rsidR="00535A3A" w:rsidRPr="009C6FEE" w:rsidRDefault="00B33FDD">
      <w:pPr>
        <w:pStyle w:val="a4"/>
        <w:numPr>
          <w:ilvl w:val="0"/>
          <w:numId w:val="1"/>
        </w:numPr>
        <w:tabs>
          <w:tab w:val="left" w:pos="1261"/>
          <w:tab w:val="right" w:leader="dot" w:pos="8426"/>
        </w:tabs>
        <w:spacing w:before="4"/>
        <w:rPr>
          <w:rFonts w:asciiTheme="majorBidi" w:eastAsia="Calibri" w:hAnsiTheme="majorBidi" w:cstheme="majorBidi"/>
        </w:rPr>
      </w:pPr>
      <w:r w:rsidRPr="009C6FEE">
        <w:rPr>
          <w:rFonts w:asciiTheme="majorBidi" w:hAnsiTheme="majorBidi" w:cstheme="majorBidi"/>
          <w:sz w:val="24"/>
        </w:rPr>
        <w:t>倒计时</w:t>
      </w:r>
      <w:r w:rsidRPr="009C6FEE">
        <w:rPr>
          <w:rFonts w:asciiTheme="majorBidi" w:hAnsiTheme="majorBidi" w:cstheme="majorBidi"/>
          <w:sz w:val="24"/>
        </w:rPr>
        <w:tab/>
        <w:t>9</w:t>
      </w:r>
    </w:p>
    <w:p w14:paraId="3F351C4C" w14:textId="77777777" w:rsidR="00535A3A" w:rsidRPr="009C6FEE" w:rsidRDefault="00B33FDD">
      <w:pPr>
        <w:pStyle w:val="a4"/>
        <w:numPr>
          <w:ilvl w:val="0"/>
          <w:numId w:val="1"/>
        </w:numPr>
        <w:tabs>
          <w:tab w:val="left" w:pos="1261"/>
          <w:tab w:val="right" w:leader="dot" w:pos="8425"/>
        </w:tabs>
        <w:rPr>
          <w:rFonts w:asciiTheme="majorBidi" w:eastAsia="Calibri" w:hAnsiTheme="majorBidi" w:cstheme="majorBidi"/>
        </w:rPr>
      </w:pPr>
      <w:r w:rsidRPr="009C6FEE">
        <w:rPr>
          <w:rFonts w:asciiTheme="majorBidi" w:hAnsiTheme="majorBidi" w:cstheme="majorBidi"/>
          <w:sz w:val="24"/>
        </w:rPr>
        <w:t>分频器模块</w:t>
      </w:r>
      <w:r w:rsidRPr="009C6FEE">
        <w:rPr>
          <w:rFonts w:asciiTheme="majorBidi" w:hAnsiTheme="majorBidi" w:cstheme="majorBidi"/>
          <w:sz w:val="24"/>
        </w:rPr>
        <w:tab/>
        <w:t>1</w:t>
      </w:r>
      <w:r w:rsidRPr="009C6FEE">
        <w:rPr>
          <w:rFonts w:asciiTheme="majorBidi" w:eastAsia="Calibri" w:hAnsiTheme="majorBidi" w:cstheme="majorBidi"/>
          <w:sz w:val="24"/>
        </w:rPr>
        <w:t>0</w:t>
      </w:r>
    </w:p>
    <w:p w14:paraId="738B761C" w14:textId="77777777" w:rsidR="00535A3A" w:rsidRPr="009C6FEE" w:rsidRDefault="00B33FDD">
      <w:pPr>
        <w:pStyle w:val="a4"/>
        <w:numPr>
          <w:ilvl w:val="0"/>
          <w:numId w:val="1"/>
        </w:numPr>
        <w:tabs>
          <w:tab w:val="left" w:pos="1261"/>
          <w:tab w:val="right" w:leader="dot" w:pos="8425"/>
        </w:tabs>
        <w:spacing w:before="4"/>
        <w:rPr>
          <w:rFonts w:asciiTheme="majorBidi" w:eastAsia="Calibri" w:hAnsiTheme="majorBidi" w:cstheme="majorBidi"/>
        </w:rPr>
      </w:pPr>
      <w:r w:rsidRPr="009C6FEE">
        <w:rPr>
          <w:rFonts w:asciiTheme="majorBidi" w:hAnsiTheme="majorBidi" w:cstheme="majorBidi"/>
          <w:sz w:val="24"/>
        </w:rPr>
        <w:t>音乐播放模块</w:t>
      </w:r>
      <w:r w:rsidRPr="009C6FEE">
        <w:rPr>
          <w:rFonts w:asciiTheme="majorBidi" w:hAnsiTheme="majorBidi" w:cstheme="majorBidi"/>
          <w:sz w:val="24"/>
        </w:rPr>
        <w:tab/>
        <w:t>1</w:t>
      </w:r>
      <w:r w:rsidRPr="009C6FEE">
        <w:rPr>
          <w:rFonts w:asciiTheme="majorBidi" w:eastAsia="Calibri" w:hAnsiTheme="majorBidi" w:cstheme="majorBidi"/>
          <w:sz w:val="24"/>
        </w:rPr>
        <w:t>1</w:t>
      </w:r>
    </w:p>
    <w:p w14:paraId="483EFC98" w14:textId="77777777" w:rsidR="00535A3A" w:rsidRPr="009C6FEE" w:rsidRDefault="00B33FDD">
      <w:pPr>
        <w:pStyle w:val="a4"/>
        <w:numPr>
          <w:ilvl w:val="0"/>
          <w:numId w:val="1"/>
        </w:numPr>
        <w:tabs>
          <w:tab w:val="left" w:pos="1261"/>
          <w:tab w:val="right" w:leader="dot" w:pos="8425"/>
        </w:tabs>
        <w:rPr>
          <w:rFonts w:asciiTheme="majorBidi" w:eastAsia="Calibri" w:hAnsiTheme="majorBidi" w:cstheme="majorBidi"/>
        </w:rPr>
      </w:pPr>
      <w:proofErr w:type="gramStart"/>
      <w:r w:rsidRPr="009C6FEE">
        <w:rPr>
          <w:rFonts w:asciiTheme="majorBidi" w:hAnsiTheme="majorBidi" w:cstheme="majorBidi"/>
          <w:sz w:val="24"/>
        </w:rPr>
        <w:t>消抖模块</w:t>
      </w:r>
      <w:proofErr w:type="gramEnd"/>
      <w:r w:rsidRPr="009C6FEE">
        <w:rPr>
          <w:rFonts w:asciiTheme="majorBidi" w:hAnsiTheme="majorBidi" w:cstheme="majorBidi"/>
          <w:sz w:val="24"/>
        </w:rPr>
        <w:tab/>
        <w:t>1</w:t>
      </w:r>
      <w:r w:rsidRPr="009C6FEE">
        <w:rPr>
          <w:rFonts w:asciiTheme="majorBidi" w:eastAsia="Calibri" w:hAnsiTheme="majorBidi" w:cstheme="majorBidi"/>
          <w:sz w:val="24"/>
        </w:rPr>
        <w:t>2</w:t>
      </w:r>
    </w:p>
    <w:p w14:paraId="336D26C4" w14:textId="77777777" w:rsidR="00535A3A" w:rsidRPr="009C6FEE" w:rsidRDefault="00B33FDD">
      <w:pPr>
        <w:tabs>
          <w:tab w:val="right" w:leader="dot" w:pos="8425"/>
        </w:tabs>
        <w:spacing w:before="316"/>
        <w:ind w:left="120"/>
        <w:rPr>
          <w:rFonts w:asciiTheme="majorBidi" w:eastAsia="Calibri" w:hAnsiTheme="majorBidi" w:cstheme="majorBidi"/>
          <w:b/>
          <w:sz w:val="24"/>
        </w:rPr>
      </w:pPr>
      <w:r w:rsidRPr="009C6FEE">
        <w:rPr>
          <w:rFonts w:asciiTheme="majorBidi" w:hAnsiTheme="majorBidi" w:cstheme="majorBidi"/>
          <w:b/>
          <w:sz w:val="24"/>
        </w:rPr>
        <w:t>三、仿真波形及波形分析</w:t>
      </w:r>
      <w:r w:rsidRPr="009C6FEE">
        <w:rPr>
          <w:rFonts w:asciiTheme="majorBidi" w:hAnsiTheme="majorBidi" w:cstheme="majorBidi"/>
          <w:b/>
          <w:sz w:val="24"/>
        </w:rPr>
        <w:tab/>
      </w:r>
      <w:r w:rsidRPr="009C6FEE">
        <w:rPr>
          <w:rFonts w:asciiTheme="majorBidi" w:eastAsia="Calibri" w:hAnsiTheme="majorBidi" w:cstheme="majorBidi"/>
          <w:b/>
          <w:sz w:val="24"/>
        </w:rPr>
        <w:t>13</w:t>
      </w:r>
    </w:p>
    <w:p w14:paraId="7D74F4FB" w14:textId="77777777" w:rsidR="00535A3A" w:rsidRPr="009C6FEE" w:rsidRDefault="00B33FDD">
      <w:pPr>
        <w:pStyle w:val="a3"/>
        <w:tabs>
          <w:tab w:val="right" w:leader="dot" w:pos="8427"/>
        </w:tabs>
        <w:spacing w:before="5"/>
        <w:ind w:left="540"/>
        <w:rPr>
          <w:rFonts w:asciiTheme="majorBidi" w:eastAsia="Calibri" w:hAnsiTheme="majorBidi" w:cstheme="majorBidi"/>
        </w:rPr>
      </w:pPr>
      <w:r w:rsidRPr="009C6FEE">
        <w:rPr>
          <w:rFonts w:asciiTheme="majorBidi" w:eastAsia="黑体" w:hAnsiTheme="majorBidi" w:cstheme="majorBidi"/>
        </w:rPr>
        <w:t>（一）状态机模块</w:t>
      </w:r>
      <w:r w:rsidRPr="009C6FEE">
        <w:rPr>
          <w:rFonts w:asciiTheme="majorBidi" w:eastAsia="黑体" w:hAnsiTheme="majorBidi" w:cstheme="majorBidi"/>
        </w:rPr>
        <w:tab/>
      </w:r>
      <w:r w:rsidRPr="009C6FEE">
        <w:rPr>
          <w:rFonts w:asciiTheme="majorBidi" w:eastAsia="Calibri" w:hAnsiTheme="majorBidi" w:cstheme="majorBidi"/>
        </w:rPr>
        <w:t>14</w:t>
      </w:r>
    </w:p>
    <w:p w14:paraId="0AE741D7" w14:textId="77777777" w:rsidR="00535A3A" w:rsidRPr="009C6FEE" w:rsidRDefault="00B33FDD">
      <w:pPr>
        <w:pStyle w:val="a3"/>
        <w:tabs>
          <w:tab w:val="right" w:leader="dot" w:pos="8427"/>
        </w:tabs>
        <w:spacing w:before="4"/>
        <w:ind w:left="540"/>
        <w:rPr>
          <w:rFonts w:asciiTheme="majorBidi" w:eastAsia="Calibri" w:hAnsiTheme="majorBidi" w:cstheme="majorBidi"/>
        </w:rPr>
      </w:pPr>
      <w:r w:rsidRPr="009C6FEE">
        <w:rPr>
          <w:rFonts w:asciiTheme="majorBidi" w:eastAsia="黑体" w:hAnsiTheme="majorBidi" w:cstheme="majorBidi"/>
        </w:rPr>
        <w:t>（二）倒计时模块</w:t>
      </w:r>
      <w:r w:rsidRPr="009C6FEE">
        <w:rPr>
          <w:rFonts w:asciiTheme="majorBidi" w:eastAsia="黑体" w:hAnsiTheme="majorBidi" w:cstheme="majorBidi"/>
        </w:rPr>
        <w:tab/>
      </w:r>
      <w:r w:rsidRPr="009C6FEE">
        <w:rPr>
          <w:rFonts w:asciiTheme="majorBidi" w:eastAsia="Calibri" w:hAnsiTheme="majorBidi" w:cstheme="majorBidi"/>
        </w:rPr>
        <w:t>14</w:t>
      </w:r>
    </w:p>
    <w:p w14:paraId="64D583EF" w14:textId="77777777" w:rsidR="00535A3A" w:rsidRPr="009C6FEE" w:rsidRDefault="00B33FDD">
      <w:pPr>
        <w:pStyle w:val="a3"/>
        <w:tabs>
          <w:tab w:val="right" w:leader="dot" w:pos="8425"/>
        </w:tabs>
        <w:spacing w:before="5"/>
        <w:ind w:left="540"/>
        <w:rPr>
          <w:rFonts w:asciiTheme="majorBidi" w:eastAsia="Calibri" w:hAnsiTheme="majorBidi" w:cstheme="majorBidi"/>
        </w:rPr>
      </w:pPr>
      <w:r w:rsidRPr="009C6FEE">
        <w:rPr>
          <w:rFonts w:asciiTheme="majorBidi" w:eastAsia="黑体" w:hAnsiTheme="majorBidi" w:cstheme="majorBidi"/>
        </w:rPr>
        <w:t>（三）分频模块</w:t>
      </w:r>
      <w:r w:rsidRPr="009C6FEE">
        <w:rPr>
          <w:rFonts w:asciiTheme="majorBidi" w:eastAsia="黑体" w:hAnsiTheme="majorBidi" w:cstheme="majorBidi"/>
        </w:rPr>
        <w:tab/>
      </w:r>
      <w:r w:rsidRPr="009C6FEE">
        <w:rPr>
          <w:rFonts w:asciiTheme="majorBidi" w:eastAsia="Calibri" w:hAnsiTheme="majorBidi" w:cstheme="majorBidi"/>
        </w:rPr>
        <w:t>15</w:t>
      </w:r>
    </w:p>
    <w:p w14:paraId="6E3355D1" w14:textId="77777777" w:rsidR="00535A3A" w:rsidRPr="009C6FEE" w:rsidRDefault="00B33FDD">
      <w:pPr>
        <w:pStyle w:val="a3"/>
        <w:tabs>
          <w:tab w:val="right" w:leader="dot" w:pos="8425"/>
        </w:tabs>
        <w:spacing w:before="4"/>
        <w:ind w:left="540"/>
        <w:rPr>
          <w:rFonts w:asciiTheme="majorBidi" w:eastAsia="Calibri" w:hAnsiTheme="majorBidi" w:cstheme="majorBidi"/>
        </w:rPr>
      </w:pPr>
      <w:r w:rsidRPr="009C6FEE">
        <w:rPr>
          <w:rFonts w:asciiTheme="majorBidi" w:eastAsia="黑体" w:hAnsiTheme="majorBidi" w:cstheme="majorBidi"/>
        </w:rPr>
        <w:t>（四）</w:t>
      </w:r>
      <w:proofErr w:type="gramStart"/>
      <w:r w:rsidRPr="009C6FEE">
        <w:rPr>
          <w:rFonts w:asciiTheme="majorBidi" w:eastAsia="黑体" w:hAnsiTheme="majorBidi" w:cstheme="majorBidi"/>
        </w:rPr>
        <w:t>消抖模块</w:t>
      </w:r>
      <w:proofErr w:type="gramEnd"/>
      <w:r w:rsidRPr="009C6FEE">
        <w:rPr>
          <w:rFonts w:asciiTheme="majorBidi" w:eastAsia="黑体" w:hAnsiTheme="majorBidi" w:cstheme="majorBidi"/>
        </w:rPr>
        <w:tab/>
      </w:r>
      <w:r w:rsidRPr="009C6FEE">
        <w:rPr>
          <w:rFonts w:asciiTheme="majorBidi" w:eastAsia="Calibri" w:hAnsiTheme="majorBidi" w:cstheme="majorBidi"/>
        </w:rPr>
        <w:t>15</w:t>
      </w:r>
    </w:p>
    <w:p w14:paraId="427025A4" w14:textId="77777777" w:rsidR="00535A3A" w:rsidRPr="009C6FEE" w:rsidRDefault="00B33FDD">
      <w:pPr>
        <w:tabs>
          <w:tab w:val="right" w:leader="dot" w:pos="8425"/>
        </w:tabs>
        <w:spacing w:before="317"/>
        <w:ind w:left="120"/>
        <w:rPr>
          <w:rFonts w:asciiTheme="majorBidi" w:eastAsia="Calibri" w:hAnsiTheme="majorBidi" w:cstheme="majorBidi"/>
          <w:b/>
          <w:sz w:val="24"/>
        </w:rPr>
      </w:pPr>
      <w:r w:rsidRPr="009C6FEE">
        <w:rPr>
          <w:rFonts w:asciiTheme="majorBidi" w:hAnsiTheme="majorBidi" w:cstheme="majorBidi"/>
          <w:b/>
          <w:sz w:val="24"/>
        </w:rPr>
        <w:t>四、源程序</w:t>
      </w:r>
      <w:r w:rsidRPr="009C6FEE">
        <w:rPr>
          <w:rFonts w:asciiTheme="majorBidi" w:hAnsiTheme="majorBidi" w:cstheme="majorBidi"/>
          <w:b/>
          <w:sz w:val="24"/>
        </w:rPr>
        <w:tab/>
      </w:r>
      <w:r w:rsidRPr="009C6FEE">
        <w:rPr>
          <w:rFonts w:asciiTheme="majorBidi" w:eastAsia="Calibri" w:hAnsiTheme="majorBidi" w:cstheme="majorBidi"/>
          <w:b/>
          <w:sz w:val="24"/>
        </w:rPr>
        <w:t>16</w:t>
      </w:r>
    </w:p>
    <w:p w14:paraId="6360E203" w14:textId="77777777" w:rsidR="00535A3A" w:rsidRPr="009C6FEE" w:rsidRDefault="00B33FDD">
      <w:pPr>
        <w:tabs>
          <w:tab w:val="right" w:leader="dot" w:pos="8425"/>
        </w:tabs>
        <w:spacing w:before="316"/>
        <w:ind w:left="120"/>
        <w:rPr>
          <w:rFonts w:asciiTheme="majorBidi" w:eastAsia="Calibri" w:hAnsiTheme="majorBidi" w:cstheme="majorBidi"/>
          <w:b/>
          <w:sz w:val="24"/>
        </w:rPr>
      </w:pPr>
      <w:r w:rsidRPr="009C6FEE">
        <w:rPr>
          <w:rFonts w:asciiTheme="majorBidi" w:hAnsiTheme="majorBidi" w:cstheme="majorBidi"/>
          <w:b/>
          <w:sz w:val="24"/>
        </w:rPr>
        <w:t>五、功能说明及资源利用情况</w:t>
      </w:r>
      <w:r w:rsidRPr="009C6FEE">
        <w:rPr>
          <w:rFonts w:asciiTheme="majorBidi" w:hAnsiTheme="majorBidi" w:cstheme="majorBidi"/>
          <w:b/>
          <w:sz w:val="24"/>
        </w:rPr>
        <w:tab/>
      </w:r>
      <w:r w:rsidRPr="009C6FEE">
        <w:rPr>
          <w:rFonts w:asciiTheme="majorBidi" w:eastAsia="Calibri" w:hAnsiTheme="majorBidi" w:cstheme="majorBidi"/>
          <w:b/>
          <w:sz w:val="24"/>
        </w:rPr>
        <w:t>16</w:t>
      </w:r>
    </w:p>
    <w:p w14:paraId="16CB7A57" w14:textId="77777777" w:rsidR="00535A3A" w:rsidRPr="009C6FEE" w:rsidRDefault="00B33FDD">
      <w:pPr>
        <w:pStyle w:val="a4"/>
        <w:numPr>
          <w:ilvl w:val="0"/>
          <w:numId w:val="2"/>
        </w:numPr>
        <w:tabs>
          <w:tab w:val="left" w:pos="781"/>
          <w:tab w:val="right" w:leader="dot" w:pos="8425"/>
        </w:tabs>
        <w:rPr>
          <w:rFonts w:asciiTheme="majorBidi" w:eastAsia="Calibri" w:hAnsiTheme="majorBidi" w:cstheme="majorBidi"/>
          <w:sz w:val="24"/>
        </w:rPr>
      </w:pPr>
      <w:r w:rsidRPr="009C6FEE">
        <w:rPr>
          <w:rFonts w:asciiTheme="majorBidi" w:eastAsia="黑体" w:hAnsiTheme="majorBidi" w:cstheme="majorBidi"/>
          <w:sz w:val="24"/>
        </w:rPr>
        <w:t>功能说明</w:t>
      </w:r>
      <w:r w:rsidRPr="009C6FEE">
        <w:rPr>
          <w:rFonts w:asciiTheme="majorBidi" w:eastAsia="黑体" w:hAnsiTheme="majorBidi" w:cstheme="majorBidi"/>
          <w:sz w:val="24"/>
        </w:rPr>
        <w:tab/>
      </w:r>
      <w:r w:rsidRPr="009C6FEE">
        <w:rPr>
          <w:rFonts w:asciiTheme="majorBidi" w:eastAsia="Calibri" w:hAnsiTheme="majorBidi" w:cstheme="majorBidi"/>
          <w:sz w:val="24"/>
        </w:rPr>
        <w:t>16</w:t>
      </w:r>
    </w:p>
    <w:p w14:paraId="172108A4" w14:textId="77777777" w:rsidR="00535A3A" w:rsidRPr="009C6FEE" w:rsidRDefault="00B33FDD">
      <w:pPr>
        <w:pStyle w:val="a4"/>
        <w:numPr>
          <w:ilvl w:val="0"/>
          <w:numId w:val="2"/>
        </w:numPr>
        <w:tabs>
          <w:tab w:val="left" w:pos="781"/>
          <w:tab w:val="right" w:leader="dot" w:pos="8425"/>
        </w:tabs>
        <w:spacing w:before="4"/>
        <w:rPr>
          <w:rFonts w:asciiTheme="majorBidi" w:eastAsia="Calibri" w:hAnsiTheme="majorBidi" w:cstheme="majorBidi"/>
          <w:sz w:val="24"/>
        </w:rPr>
      </w:pPr>
      <w:r w:rsidRPr="009C6FEE">
        <w:rPr>
          <w:rFonts w:asciiTheme="majorBidi" w:eastAsia="黑体" w:hAnsiTheme="majorBidi" w:cstheme="majorBidi"/>
          <w:sz w:val="24"/>
        </w:rPr>
        <w:t>资源利用情况</w:t>
      </w:r>
      <w:r w:rsidRPr="009C6FEE">
        <w:rPr>
          <w:rFonts w:asciiTheme="majorBidi" w:eastAsia="黑体" w:hAnsiTheme="majorBidi" w:cstheme="majorBidi"/>
          <w:sz w:val="24"/>
        </w:rPr>
        <w:tab/>
      </w:r>
      <w:r w:rsidRPr="009C6FEE">
        <w:rPr>
          <w:rFonts w:asciiTheme="majorBidi" w:eastAsia="Calibri" w:hAnsiTheme="majorBidi" w:cstheme="majorBidi"/>
          <w:sz w:val="24"/>
        </w:rPr>
        <w:t>16</w:t>
      </w:r>
    </w:p>
    <w:p w14:paraId="6955356C" w14:textId="77777777" w:rsidR="00535A3A" w:rsidRPr="009C6FEE" w:rsidRDefault="00B33FDD">
      <w:pPr>
        <w:pStyle w:val="a4"/>
        <w:numPr>
          <w:ilvl w:val="0"/>
          <w:numId w:val="2"/>
        </w:numPr>
        <w:tabs>
          <w:tab w:val="left" w:pos="781"/>
          <w:tab w:val="right" w:leader="dot" w:pos="8425"/>
        </w:tabs>
        <w:rPr>
          <w:rFonts w:asciiTheme="majorBidi" w:eastAsia="Calibri" w:hAnsiTheme="majorBidi" w:cstheme="majorBidi"/>
          <w:sz w:val="24"/>
        </w:rPr>
      </w:pPr>
      <w:r w:rsidRPr="009C6FEE">
        <w:rPr>
          <w:rFonts w:asciiTheme="majorBidi" w:eastAsia="黑体" w:hAnsiTheme="majorBidi" w:cstheme="majorBidi"/>
          <w:sz w:val="24"/>
        </w:rPr>
        <w:t>管脚分配情况</w:t>
      </w:r>
      <w:r w:rsidRPr="009C6FEE">
        <w:rPr>
          <w:rFonts w:asciiTheme="majorBidi" w:eastAsia="黑体" w:hAnsiTheme="majorBidi" w:cstheme="majorBidi"/>
          <w:sz w:val="24"/>
        </w:rPr>
        <w:tab/>
      </w:r>
      <w:r w:rsidRPr="009C6FEE">
        <w:rPr>
          <w:rFonts w:asciiTheme="majorBidi" w:eastAsia="Calibri" w:hAnsiTheme="majorBidi" w:cstheme="majorBidi"/>
          <w:sz w:val="24"/>
        </w:rPr>
        <w:t>17</w:t>
      </w:r>
    </w:p>
    <w:p w14:paraId="04EF52C5" w14:textId="77777777" w:rsidR="00535A3A" w:rsidRPr="009C6FEE" w:rsidRDefault="00B33FDD">
      <w:pPr>
        <w:tabs>
          <w:tab w:val="right" w:leader="dot" w:pos="8425"/>
        </w:tabs>
        <w:spacing w:before="316"/>
        <w:ind w:left="120"/>
        <w:rPr>
          <w:rFonts w:asciiTheme="majorBidi" w:eastAsia="Calibri" w:hAnsiTheme="majorBidi" w:cstheme="majorBidi"/>
          <w:b/>
          <w:sz w:val="24"/>
        </w:rPr>
      </w:pPr>
      <w:r w:rsidRPr="009C6FEE">
        <w:rPr>
          <w:rFonts w:asciiTheme="majorBidi" w:hAnsiTheme="majorBidi" w:cstheme="majorBidi"/>
          <w:b/>
          <w:sz w:val="24"/>
        </w:rPr>
        <w:t>六、故障及问题分析</w:t>
      </w:r>
      <w:r w:rsidRPr="009C6FEE">
        <w:rPr>
          <w:rFonts w:asciiTheme="majorBidi" w:hAnsiTheme="majorBidi" w:cstheme="majorBidi"/>
          <w:b/>
          <w:sz w:val="24"/>
        </w:rPr>
        <w:tab/>
      </w:r>
      <w:r w:rsidRPr="009C6FEE">
        <w:rPr>
          <w:rFonts w:asciiTheme="majorBidi" w:eastAsia="Calibri" w:hAnsiTheme="majorBidi" w:cstheme="majorBidi"/>
          <w:b/>
          <w:sz w:val="24"/>
        </w:rPr>
        <w:t>18</w:t>
      </w:r>
    </w:p>
    <w:p w14:paraId="6C46FD92" w14:textId="77777777" w:rsidR="00535A3A" w:rsidRPr="009C6FEE" w:rsidRDefault="00B33FDD">
      <w:pPr>
        <w:pStyle w:val="a4"/>
        <w:numPr>
          <w:ilvl w:val="0"/>
          <w:numId w:val="3"/>
        </w:numPr>
        <w:tabs>
          <w:tab w:val="left" w:pos="781"/>
          <w:tab w:val="right" w:leader="dot" w:pos="8425"/>
        </w:tabs>
        <w:rPr>
          <w:rFonts w:asciiTheme="majorBidi" w:eastAsia="Calibri" w:hAnsiTheme="majorBidi" w:cstheme="majorBidi"/>
          <w:sz w:val="24"/>
        </w:rPr>
      </w:pPr>
      <w:r w:rsidRPr="009C6FEE">
        <w:rPr>
          <w:rFonts w:asciiTheme="majorBidi" w:eastAsia="黑体" w:hAnsiTheme="majorBidi" w:cstheme="majorBidi"/>
          <w:sz w:val="24"/>
        </w:rPr>
        <w:t>倒计时模块不能重复使用</w:t>
      </w:r>
      <w:r w:rsidRPr="009C6FEE">
        <w:rPr>
          <w:rFonts w:asciiTheme="majorBidi" w:eastAsia="黑体" w:hAnsiTheme="majorBidi" w:cstheme="majorBidi"/>
          <w:sz w:val="24"/>
        </w:rPr>
        <w:tab/>
      </w:r>
      <w:r w:rsidRPr="009C6FEE">
        <w:rPr>
          <w:rFonts w:asciiTheme="majorBidi" w:eastAsia="Calibri" w:hAnsiTheme="majorBidi" w:cstheme="majorBidi"/>
          <w:sz w:val="24"/>
        </w:rPr>
        <w:t>18</w:t>
      </w:r>
    </w:p>
    <w:p w14:paraId="7A7AB81B" w14:textId="77777777" w:rsidR="00535A3A" w:rsidRPr="009C6FEE" w:rsidRDefault="00B33FDD">
      <w:pPr>
        <w:pStyle w:val="a4"/>
        <w:numPr>
          <w:ilvl w:val="0"/>
          <w:numId w:val="3"/>
        </w:numPr>
        <w:tabs>
          <w:tab w:val="left" w:pos="781"/>
          <w:tab w:val="right" w:leader="dot" w:pos="8425"/>
        </w:tabs>
        <w:spacing w:before="4"/>
        <w:rPr>
          <w:rFonts w:asciiTheme="majorBidi" w:eastAsia="Calibri" w:hAnsiTheme="majorBidi" w:cstheme="majorBidi"/>
          <w:sz w:val="24"/>
        </w:rPr>
      </w:pPr>
      <w:r w:rsidRPr="009C6FEE">
        <w:rPr>
          <w:rFonts w:asciiTheme="majorBidi" w:eastAsia="黑体" w:hAnsiTheme="majorBidi" w:cstheme="majorBidi"/>
          <w:sz w:val="24"/>
        </w:rPr>
        <w:t>蜂鸣器没有声音</w:t>
      </w:r>
      <w:r w:rsidRPr="009C6FEE">
        <w:rPr>
          <w:rFonts w:asciiTheme="majorBidi" w:eastAsia="黑体" w:hAnsiTheme="majorBidi" w:cstheme="majorBidi"/>
          <w:sz w:val="24"/>
        </w:rPr>
        <w:tab/>
      </w:r>
      <w:r w:rsidRPr="009C6FEE">
        <w:rPr>
          <w:rFonts w:asciiTheme="majorBidi" w:eastAsia="Calibri" w:hAnsiTheme="majorBidi" w:cstheme="majorBidi"/>
          <w:sz w:val="24"/>
        </w:rPr>
        <w:t>18</w:t>
      </w:r>
    </w:p>
    <w:p w14:paraId="50F5DD91" w14:textId="77777777" w:rsidR="00535A3A" w:rsidRPr="009C6FEE" w:rsidRDefault="00B33FDD">
      <w:pPr>
        <w:pStyle w:val="a4"/>
        <w:numPr>
          <w:ilvl w:val="0"/>
          <w:numId w:val="3"/>
        </w:numPr>
        <w:tabs>
          <w:tab w:val="left" w:pos="781"/>
          <w:tab w:val="right" w:leader="dot" w:pos="8425"/>
        </w:tabs>
        <w:rPr>
          <w:rFonts w:asciiTheme="majorBidi" w:eastAsia="Calibri" w:hAnsiTheme="majorBidi" w:cstheme="majorBidi"/>
          <w:sz w:val="24"/>
        </w:rPr>
      </w:pPr>
      <w:r w:rsidRPr="009C6FEE">
        <w:rPr>
          <w:rFonts w:asciiTheme="majorBidi" w:eastAsia="黑体" w:hAnsiTheme="majorBidi" w:cstheme="majorBidi"/>
          <w:sz w:val="24"/>
        </w:rPr>
        <w:t>编译错误</w:t>
      </w:r>
      <w:r w:rsidRPr="009C6FEE">
        <w:rPr>
          <w:rFonts w:asciiTheme="majorBidi" w:eastAsia="黑体" w:hAnsiTheme="majorBidi" w:cstheme="majorBidi"/>
          <w:sz w:val="24"/>
        </w:rPr>
        <w:tab/>
      </w:r>
      <w:r w:rsidRPr="009C6FEE">
        <w:rPr>
          <w:rFonts w:asciiTheme="majorBidi" w:eastAsia="Calibri" w:hAnsiTheme="majorBidi" w:cstheme="majorBidi"/>
          <w:sz w:val="24"/>
        </w:rPr>
        <w:t>18</w:t>
      </w:r>
    </w:p>
    <w:p w14:paraId="0341E3F6" w14:textId="77777777" w:rsidR="00535A3A" w:rsidRPr="009C6FEE" w:rsidRDefault="00B33FDD">
      <w:pPr>
        <w:tabs>
          <w:tab w:val="right" w:leader="dot" w:pos="8425"/>
        </w:tabs>
        <w:spacing w:before="316"/>
        <w:ind w:left="120"/>
        <w:rPr>
          <w:rFonts w:asciiTheme="majorBidi" w:eastAsia="Calibri" w:hAnsiTheme="majorBidi" w:cstheme="majorBidi"/>
          <w:b/>
          <w:sz w:val="24"/>
        </w:rPr>
      </w:pPr>
      <w:r w:rsidRPr="009C6FEE">
        <w:rPr>
          <w:rFonts w:asciiTheme="majorBidi" w:hAnsiTheme="majorBidi" w:cstheme="majorBidi"/>
          <w:b/>
          <w:sz w:val="24"/>
        </w:rPr>
        <w:t>七、总结与结论</w:t>
      </w:r>
      <w:r w:rsidRPr="009C6FEE">
        <w:rPr>
          <w:rFonts w:asciiTheme="majorBidi" w:hAnsiTheme="majorBidi" w:cstheme="majorBidi"/>
          <w:b/>
          <w:sz w:val="24"/>
        </w:rPr>
        <w:tab/>
      </w:r>
      <w:r w:rsidRPr="009C6FEE">
        <w:rPr>
          <w:rFonts w:asciiTheme="majorBidi" w:eastAsia="Calibri" w:hAnsiTheme="majorBidi" w:cstheme="majorBidi"/>
          <w:b/>
          <w:sz w:val="24"/>
        </w:rPr>
        <w:t>19</w:t>
      </w:r>
    </w:p>
    <w:p w14:paraId="11D31782" w14:textId="77777777" w:rsidR="00535A3A" w:rsidRPr="009C6FEE" w:rsidRDefault="00B33FDD">
      <w:pPr>
        <w:tabs>
          <w:tab w:val="right" w:leader="dot" w:pos="8425"/>
        </w:tabs>
        <w:spacing w:before="317"/>
        <w:ind w:left="120"/>
        <w:rPr>
          <w:rFonts w:asciiTheme="majorBidi" w:eastAsia="Calibri" w:hAnsiTheme="majorBidi" w:cstheme="majorBidi"/>
          <w:b/>
          <w:sz w:val="24"/>
        </w:rPr>
      </w:pPr>
      <w:r w:rsidRPr="009C6FEE">
        <w:rPr>
          <w:rFonts w:asciiTheme="majorBidi" w:hAnsiTheme="majorBidi" w:cstheme="majorBidi"/>
          <w:b/>
          <w:sz w:val="24"/>
        </w:rPr>
        <w:t>参考文献</w:t>
      </w:r>
      <w:r w:rsidRPr="009C6FEE">
        <w:rPr>
          <w:rFonts w:asciiTheme="majorBidi" w:hAnsiTheme="majorBidi" w:cstheme="majorBidi"/>
          <w:b/>
          <w:sz w:val="24"/>
        </w:rPr>
        <w:tab/>
      </w:r>
      <w:r w:rsidRPr="009C6FEE">
        <w:rPr>
          <w:rFonts w:asciiTheme="majorBidi" w:eastAsia="Calibri" w:hAnsiTheme="majorBidi" w:cstheme="majorBidi"/>
          <w:b/>
          <w:sz w:val="24"/>
        </w:rPr>
        <w:t>20</w:t>
      </w:r>
    </w:p>
    <w:p w14:paraId="6A39801D" w14:textId="77777777" w:rsidR="00535A3A" w:rsidRPr="009C6FEE" w:rsidRDefault="00B33FDD">
      <w:pPr>
        <w:tabs>
          <w:tab w:val="right" w:leader="dot" w:pos="8425"/>
        </w:tabs>
        <w:spacing w:before="316"/>
        <w:ind w:left="120"/>
        <w:rPr>
          <w:rFonts w:asciiTheme="majorBidi" w:eastAsia="Calibri" w:hAnsiTheme="majorBidi" w:cstheme="majorBidi"/>
          <w:b/>
          <w:sz w:val="24"/>
        </w:rPr>
      </w:pPr>
      <w:r w:rsidRPr="009C6FEE">
        <w:rPr>
          <w:rFonts w:asciiTheme="majorBidi" w:hAnsiTheme="majorBidi" w:cstheme="majorBidi"/>
          <w:b/>
          <w:sz w:val="24"/>
        </w:rPr>
        <w:t>附件</w:t>
      </w:r>
      <w:r w:rsidRPr="009C6FEE">
        <w:rPr>
          <w:rFonts w:asciiTheme="majorBidi" w:hAnsiTheme="majorBidi" w:cstheme="majorBidi"/>
          <w:b/>
          <w:sz w:val="24"/>
        </w:rPr>
        <w:t>(</w:t>
      </w:r>
      <w:r w:rsidRPr="009C6FEE">
        <w:rPr>
          <w:rFonts w:asciiTheme="majorBidi" w:hAnsiTheme="majorBidi" w:cstheme="majorBidi"/>
          <w:b/>
          <w:sz w:val="24"/>
        </w:rPr>
        <w:t>源程序</w:t>
      </w:r>
      <w:r w:rsidRPr="009C6FEE">
        <w:rPr>
          <w:rFonts w:asciiTheme="majorBidi" w:hAnsiTheme="majorBidi" w:cstheme="majorBidi"/>
          <w:b/>
          <w:sz w:val="24"/>
        </w:rPr>
        <w:t>)</w:t>
      </w:r>
      <w:r w:rsidRPr="009C6FEE">
        <w:rPr>
          <w:rFonts w:asciiTheme="majorBidi" w:hAnsiTheme="majorBidi" w:cstheme="majorBidi"/>
          <w:b/>
          <w:sz w:val="24"/>
        </w:rPr>
        <w:tab/>
      </w:r>
      <w:r w:rsidRPr="009C6FEE">
        <w:rPr>
          <w:rFonts w:asciiTheme="majorBidi" w:eastAsia="Calibri" w:hAnsiTheme="majorBidi" w:cstheme="majorBidi"/>
          <w:b/>
          <w:sz w:val="24"/>
        </w:rPr>
        <w:t>21</w:t>
      </w:r>
    </w:p>
    <w:p w14:paraId="3AF4B79F" w14:textId="77777777" w:rsidR="00535A3A" w:rsidRPr="009C6FEE" w:rsidRDefault="00535A3A">
      <w:pPr>
        <w:rPr>
          <w:rFonts w:asciiTheme="majorBidi" w:eastAsia="Calibri" w:hAnsiTheme="majorBidi" w:cstheme="majorBidi"/>
          <w:sz w:val="24"/>
        </w:rPr>
        <w:sectPr w:rsidR="00535A3A" w:rsidRPr="009C6FEE">
          <w:pgSz w:w="11910" w:h="16840"/>
          <w:pgMar w:top="1480" w:right="1560" w:bottom="1160" w:left="1680" w:header="878" w:footer="970" w:gutter="0"/>
          <w:cols w:space="720"/>
        </w:sectPr>
      </w:pPr>
    </w:p>
    <w:p w14:paraId="5935157E" w14:textId="77777777" w:rsidR="00535A3A" w:rsidRPr="009C6FEE" w:rsidRDefault="00B33FDD">
      <w:pPr>
        <w:spacing w:before="93"/>
        <w:ind w:left="225" w:right="340"/>
        <w:jc w:val="center"/>
        <w:rPr>
          <w:rFonts w:asciiTheme="majorBidi" w:eastAsia="黑体" w:hAnsiTheme="majorBidi" w:cstheme="majorBidi"/>
          <w:sz w:val="28"/>
        </w:rPr>
      </w:pPr>
      <w:bookmarkStart w:id="0" w:name="_bookmark0"/>
      <w:bookmarkEnd w:id="0"/>
      <w:r w:rsidRPr="009C6FEE">
        <w:rPr>
          <w:rFonts w:asciiTheme="majorBidi" w:eastAsia="黑体" w:hAnsiTheme="majorBidi" w:cstheme="majorBidi"/>
          <w:sz w:val="28"/>
        </w:rPr>
        <w:lastRenderedPageBreak/>
        <w:t>摘要</w:t>
      </w:r>
    </w:p>
    <w:p w14:paraId="64866E98" w14:textId="77777777" w:rsidR="00535A3A" w:rsidRPr="009C6FEE" w:rsidRDefault="00B33FDD">
      <w:pPr>
        <w:pStyle w:val="a3"/>
        <w:spacing w:before="135" w:line="242" w:lineRule="auto"/>
        <w:ind w:right="237" w:firstLine="480"/>
        <w:jc w:val="both"/>
        <w:rPr>
          <w:rFonts w:asciiTheme="majorBidi" w:hAnsiTheme="majorBidi" w:cstheme="majorBidi"/>
        </w:rPr>
      </w:pPr>
      <w:r w:rsidRPr="009C6FEE">
        <w:rPr>
          <w:rFonts w:asciiTheme="majorBidi" w:hAnsiTheme="majorBidi" w:cstheme="majorBidi"/>
          <w:spacing w:val="-3"/>
        </w:rPr>
        <w:t>本次实验课题是用硬件描述语言</w:t>
      </w:r>
      <w:r w:rsidRPr="009C6FEE">
        <w:rPr>
          <w:rFonts w:asciiTheme="majorBidi" w:hAnsiTheme="majorBidi" w:cstheme="majorBidi"/>
          <w:spacing w:val="-3"/>
        </w:rPr>
        <w:t xml:space="preserve"> </w:t>
      </w:r>
      <w:r w:rsidRPr="009C6FEE">
        <w:rPr>
          <w:rFonts w:asciiTheme="majorBidi" w:eastAsia="Times New Roman" w:hAnsiTheme="majorBidi" w:cstheme="majorBidi"/>
        </w:rPr>
        <w:t>V</w:t>
      </w:r>
      <w:proofErr w:type="spellStart"/>
      <w:r w:rsidRPr="009C6FEE">
        <w:rPr>
          <w:rFonts w:asciiTheme="majorBidi" w:hAnsiTheme="majorBidi" w:cstheme="majorBidi"/>
          <w:lang w:val="en-US"/>
        </w:rPr>
        <w:t>erilog</w:t>
      </w:r>
      <w:proofErr w:type="spellEnd"/>
      <w:r w:rsidRPr="009C6FEE">
        <w:rPr>
          <w:rFonts w:asciiTheme="majorBidi" w:eastAsia="Times New Roman" w:hAnsiTheme="majorBidi" w:cstheme="majorBidi"/>
        </w:rPr>
        <w:t xml:space="preserve"> </w:t>
      </w:r>
      <w:r w:rsidRPr="009C6FEE">
        <w:rPr>
          <w:rFonts w:asciiTheme="majorBidi" w:hAnsiTheme="majorBidi" w:cstheme="majorBidi"/>
        </w:rPr>
        <w:t>来设计实现</w:t>
      </w:r>
      <w:r w:rsidRPr="009C6FEE">
        <w:rPr>
          <w:rFonts w:asciiTheme="majorBidi" w:hAnsiTheme="majorBidi" w:cstheme="majorBidi"/>
          <w:lang w:val="en-US"/>
        </w:rPr>
        <w:t>猜拳游戏</w:t>
      </w:r>
      <w:r w:rsidRPr="009C6FEE">
        <w:rPr>
          <w:rFonts w:asciiTheme="majorBidi" w:hAnsiTheme="majorBidi" w:cstheme="majorBidi"/>
        </w:rPr>
        <w:t>，</w:t>
      </w:r>
      <w:r w:rsidRPr="009C6FEE">
        <w:rPr>
          <w:rFonts w:asciiTheme="majorBidi" w:hAnsiTheme="majorBidi" w:cstheme="majorBidi"/>
          <w:spacing w:val="-7"/>
          <w:lang w:val="en-US"/>
        </w:rPr>
        <w:t>通过不同的按键控制，选择多种出拳方式，显示猜拳的结果，实现猜拳游戏，防止了作弊的可能。</w:t>
      </w:r>
      <w:r w:rsidRPr="009C6FEE">
        <w:rPr>
          <w:rFonts w:asciiTheme="majorBidi" w:hAnsiTheme="majorBidi" w:cstheme="majorBidi"/>
          <w:spacing w:val="-7"/>
        </w:rPr>
        <w:t>通过按键，可实现</w:t>
      </w:r>
      <w:r w:rsidRPr="009C6FEE">
        <w:rPr>
          <w:rFonts w:asciiTheme="majorBidi" w:hAnsiTheme="majorBidi" w:cstheme="majorBidi"/>
          <w:spacing w:val="-7"/>
          <w:lang w:val="en-US"/>
        </w:rPr>
        <w:t>猜拳、防作弊、计分统计共</w:t>
      </w:r>
      <w:r w:rsidRPr="009C6FEE">
        <w:rPr>
          <w:rFonts w:asciiTheme="majorBidi" w:hAnsiTheme="majorBidi" w:cstheme="majorBidi"/>
          <w:spacing w:val="-6"/>
        </w:rPr>
        <w:t>三个操作。</w:t>
      </w:r>
      <w:r w:rsidRPr="009C6FEE">
        <w:rPr>
          <w:rFonts w:asciiTheme="majorBidi" w:hAnsiTheme="majorBidi" w:cstheme="majorBidi"/>
          <w:spacing w:val="-7"/>
        </w:rPr>
        <w:t>通过</w:t>
      </w:r>
      <w:r w:rsidRPr="009C6FEE">
        <w:rPr>
          <w:rFonts w:asciiTheme="majorBidi" w:hAnsiTheme="majorBidi" w:cstheme="majorBidi"/>
          <w:spacing w:val="-7"/>
          <w:lang w:val="en-US"/>
        </w:rPr>
        <w:t>拨码开关，可实现复位、清零、播放音乐、显示动画四个附加功能。通过</w:t>
      </w:r>
      <w:r w:rsidRPr="009C6FEE">
        <w:rPr>
          <w:rFonts w:asciiTheme="majorBidi" w:hAnsiTheme="majorBidi" w:cstheme="majorBidi"/>
          <w:spacing w:val="-7"/>
          <w:lang w:val="en-US"/>
        </w:rPr>
        <w:t>LCD</w:t>
      </w:r>
      <w:r w:rsidRPr="009C6FEE">
        <w:rPr>
          <w:rFonts w:asciiTheme="majorBidi" w:hAnsiTheme="majorBidi" w:cstheme="majorBidi"/>
          <w:spacing w:val="-7"/>
          <w:lang w:val="en-US"/>
        </w:rPr>
        <w:t>液晶屏显示猜拳比分。</w:t>
      </w:r>
      <w:r w:rsidRPr="009C6FEE">
        <w:rPr>
          <w:rFonts w:asciiTheme="majorBidi" w:hAnsiTheme="majorBidi" w:cstheme="majorBidi"/>
          <w:spacing w:val="-6"/>
        </w:rPr>
        <w:t>本次模块划分方法，将整个</w:t>
      </w:r>
      <w:r w:rsidRPr="009C6FEE">
        <w:rPr>
          <w:rFonts w:asciiTheme="majorBidi" w:hAnsiTheme="majorBidi" w:cstheme="majorBidi"/>
          <w:spacing w:val="-6"/>
          <w:lang w:val="en-US"/>
        </w:rPr>
        <w:t>游戏机系统</w:t>
      </w:r>
      <w:r w:rsidRPr="009C6FEE">
        <w:rPr>
          <w:rFonts w:asciiTheme="majorBidi" w:hAnsiTheme="majorBidi" w:cstheme="majorBidi"/>
          <w:spacing w:val="-9"/>
        </w:rPr>
        <w:t>分为</w:t>
      </w:r>
      <w:r w:rsidRPr="009C6FEE">
        <w:rPr>
          <w:rFonts w:asciiTheme="majorBidi" w:hAnsiTheme="majorBidi" w:cstheme="majorBidi"/>
          <w:spacing w:val="-9"/>
          <w:lang w:val="en-US"/>
        </w:rPr>
        <w:t>八</w:t>
      </w:r>
      <w:r w:rsidRPr="009C6FEE">
        <w:rPr>
          <w:rFonts w:asciiTheme="majorBidi" w:hAnsiTheme="majorBidi" w:cstheme="majorBidi"/>
          <w:spacing w:val="-9"/>
        </w:rPr>
        <w:t>个模块：状态控制模块、分频模块、</w:t>
      </w:r>
      <w:proofErr w:type="gramStart"/>
      <w:r w:rsidRPr="009C6FEE">
        <w:rPr>
          <w:rFonts w:asciiTheme="majorBidi" w:hAnsiTheme="majorBidi" w:cstheme="majorBidi"/>
          <w:spacing w:val="-9"/>
          <w:lang w:val="en-US"/>
        </w:rPr>
        <w:t>消</w:t>
      </w:r>
      <w:r w:rsidRPr="009C6FEE">
        <w:rPr>
          <w:rFonts w:asciiTheme="majorBidi" w:hAnsiTheme="majorBidi" w:cstheme="majorBidi"/>
          <w:spacing w:val="-9"/>
        </w:rPr>
        <w:t>抖模块</w:t>
      </w:r>
      <w:proofErr w:type="gramEnd"/>
      <w:r w:rsidRPr="009C6FEE">
        <w:rPr>
          <w:rFonts w:asciiTheme="majorBidi" w:hAnsiTheme="majorBidi" w:cstheme="majorBidi"/>
          <w:spacing w:val="-9"/>
        </w:rPr>
        <w:t>、点阵显示模块、</w:t>
      </w:r>
      <w:r w:rsidRPr="009C6FEE">
        <w:rPr>
          <w:rFonts w:asciiTheme="majorBidi" w:hAnsiTheme="majorBidi" w:cstheme="majorBidi"/>
          <w:spacing w:val="-9"/>
          <w:lang w:val="en-US"/>
        </w:rPr>
        <w:t>计分模块、数码管显示</w:t>
      </w:r>
      <w:r w:rsidRPr="009C6FEE">
        <w:rPr>
          <w:rFonts w:asciiTheme="majorBidi" w:hAnsiTheme="majorBidi" w:cstheme="majorBidi"/>
          <w:spacing w:val="-10"/>
        </w:rPr>
        <w:t>模块、</w:t>
      </w:r>
      <w:r w:rsidRPr="009C6FEE">
        <w:rPr>
          <w:rFonts w:asciiTheme="majorBidi" w:hAnsiTheme="majorBidi" w:cstheme="majorBidi"/>
          <w:spacing w:val="-10"/>
          <w:lang w:val="en-US"/>
        </w:rPr>
        <w:t>蜂鸣器</w:t>
      </w:r>
      <w:r w:rsidRPr="009C6FEE">
        <w:rPr>
          <w:rFonts w:asciiTheme="majorBidi" w:hAnsiTheme="majorBidi" w:cstheme="majorBidi"/>
          <w:spacing w:val="-10"/>
        </w:rPr>
        <w:t>模块和</w:t>
      </w:r>
      <w:r w:rsidRPr="009C6FEE">
        <w:rPr>
          <w:rFonts w:asciiTheme="majorBidi" w:hAnsiTheme="majorBidi" w:cstheme="majorBidi"/>
          <w:spacing w:val="-10"/>
          <w:lang w:val="en-US"/>
        </w:rPr>
        <w:t>LCD</w:t>
      </w:r>
      <w:r w:rsidRPr="009C6FEE">
        <w:rPr>
          <w:rFonts w:asciiTheme="majorBidi" w:hAnsiTheme="majorBidi" w:cstheme="majorBidi"/>
          <w:spacing w:val="-10"/>
          <w:lang w:val="en-US"/>
        </w:rPr>
        <w:t>显示</w:t>
      </w:r>
      <w:r w:rsidRPr="009C6FEE">
        <w:rPr>
          <w:rFonts w:asciiTheme="majorBidi" w:hAnsiTheme="majorBidi" w:cstheme="majorBidi"/>
          <w:spacing w:val="-10"/>
        </w:rPr>
        <w:t>模块。最后通过对程序的调试、相应部分功能的仿</w:t>
      </w:r>
      <w:r w:rsidRPr="009C6FEE">
        <w:rPr>
          <w:rFonts w:asciiTheme="majorBidi" w:hAnsiTheme="majorBidi" w:cstheme="majorBidi"/>
        </w:rPr>
        <w:t>真以及在电路板的烧写，验证了整个系统的原理和本设计方案的正确性。</w:t>
      </w:r>
    </w:p>
    <w:p w14:paraId="144DA5AC" w14:textId="77777777" w:rsidR="00535A3A" w:rsidRPr="009C6FEE" w:rsidRDefault="00535A3A">
      <w:pPr>
        <w:pStyle w:val="a3"/>
        <w:spacing w:before="7"/>
        <w:ind w:left="0"/>
        <w:rPr>
          <w:rFonts w:asciiTheme="majorBidi" w:hAnsiTheme="majorBidi" w:cstheme="majorBidi"/>
          <w:sz w:val="35"/>
        </w:rPr>
      </w:pPr>
    </w:p>
    <w:p w14:paraId="01D972E8" w14:textId="11DDC943" w:rsidR="00535A3A" w:rsidRPr="009C6FEE" w:rsidRDefault="00F02C43">
      <w:pPr>
        <w:ind w:left="225" w:right="341"/>
        <w:jc w:val="center"/>
        <w:rPr>
          <w:rFonts w:asciiTheme="majorBidi" w:hAnsiTheme="majorBidi" w:cstheme="majorBidi"/>
          <w:b/>
          <w:sz w:val="30"/>
          <w:lang w:val="en-GB"/>
        </w:rPr>
      </w:pPr>
      <w:r>
        <w:rPr>
          <w:rFonts w:asciiTheme="majorBidi" w:hAnsiTheme="majorBidi" w:cstheme="majorBidi" w:hint="eastAsia"/>
          <w:b/>
          <w:sz w:val="30"/>
          <w:lang w:val="en-GB"/>
        </w:rPr>
        <w:t>A</w:t>
      </w:r>
      <w:r w:rsidR="00B33FDD" w:rsidRPr="009C6FEE">
        <w:rPr>
          <w:rFonts w:asciiTheme="majorBidi" w:hAnsiTheme="majorBidi" w:cstheme="majorBidi"/>
          <w:b/>
          <w:sz w:val="30"/>
          <w:lang w:val="en-GB"/>
        </w:rPr>
        <w:t>bstract</w:t>
      </w:r>
    </w:p>
    <w:p w14:paraId="0E19E355" w14:textId="77777777" w:rsidR="00535A3A" w:rsidRPr="009C6FEE" w:rsidRDefault="00B33FDD">
      <w:pPr>
        <w:pStyle w:val="a3"/>
        <w:ind w:left="0" w:firstLine="720"/>
        <w:rPr>
          <w:rFonts w:asciiTheme="majorBidi" w:hAnsiTheme="majorBidi" w:cstheme="majorBidi"/>
          <w:sz w:val="26"/>
          <w:lang w:val="en-GB"/>
        </w:rPr>
      </w:pPr>
      <w:r w:rsidRPr="009C6FEE">
        <w:rPr>
          <w:rFonts w:asciiTheme="majorBidi" w:hAnsiTheme="majorBidi" w:cstheme="majorBidi"/>
          <w:lang w:val="en-GB"/>
        </w:rPr>
        <w:t xml:space="preserve">The topic of this lab is to implement a rock-paper-scissors game on an FPGA board using Verilog HDL. By pressing different buttons, the user can choose among rock, paper and scissors, </w:t>
      </w:r>
      <w:r w:rsidRPr="009C6FEE">
        <w:rPr>
          <w:rFonts w:asciiTheme="majorBidi" w:hAnsiTheme="majorBidi" w:cstheme="majorBidi"/>
          <w:lang w:val="en-US"/>
        </w:rPr>
        <w:t xml:space="preserve">and </w:t>
      </w:r>
      <w:r w:rsidRPr="009C6FEE">
        <w:rPr>
          <w:rFonts w:asciiTheme="majorBidi" w:hAnsiTheme="majorBidi" w:cstheme="majorBidi"/>
          <w:lang w:val="en-GB"/>
        </w:rPr>
        <w:t xml:space="preserve">the </w:t>
      </w:r>
      <w:r w:rsidRPr="009C6FEE">
        <w:rPr>
          <w:rFonts w:asciiTheme="majorBidi" w:hAnsiTheme="majorBidi" w:cstheme="majorBidi"/>
          <w:lang w:val="en-US"/>
        </w:rPr>
        <w:t>scores</w:t>
      </w:r>
      <w:r w:rsidRPr="009C6FEE">
        <w:rPr>
          <w:rFonts w:asciiTheme="majorBidi" w:hAnsiTheme="majorBidi" w:cstheme="majorBidi"/>
          <w:lang w:val="en-GB"/>
        </w:rPr>
        <w:t xml:space="preserve"> will be displayed by an LCD screen</w:t>
      </w:r>
      <w:r w:rsidRPr="009C6FEE">
        <w:rPr>
          <w:rFonts w:asciiTheme="majorBidi" w:hAnsiTheme="majorBidi" w:cstheme="majorBidi"/>
          <w:lang w:val="en-US"/>
        </w:rPr>
        <w:t xml:space="preserve"> and segments, together with the winning side to be displayed by arrays</w:t>
      </w:r>
      <w:r w:rsidRPr="009C6FEE">
        <w:rPr>
          <w:rFonts w:asciiTheme="majorBidi" w:hAnsiTheme="majorBidi" w:cstheme="majorBidi"/>
          <w:lang w:val="en-GB"/>
        </w:rPr>
        <w:t xml:space="preserve">. </w:t>
      </w:r>
      <w:r w:rsidRPr="009C6FEE">
        <w:rPr>
          <w:rFonts w:asciiTheme="majorBidi" w:hAnsiTheme="majorBidi" w:cstheme="majorBidi"/>
          <w:lang w:val="en-US"/>
        </w:rPr>
        <w:t>In addition, with the judge controlling the display of the choices of both sides,</w:t>
      </w:r>
      <w:r w:rsidRPr="009C6FEE">
        <w:rPr>
          <w:rFonts w:asciiTheme="majorBidi" w:hAnsiTheme="majorBidi" w:cstheme="majorBidi"/>
          <w:lang w:val="en-GB"/>
        </w:rPr>
        <w:t xml:space="preserve"> the rock-paper-scissors game can be played between two players </w:t>
      </w:r>
      <w:proofErr w:type="gramStart"/>
      <w:r w:rsidRPr="009C6FEE">
        <w:rPr>
          <w:rFonts w:asciiTheme="majorBidi" w:hAnsiTheme="majorBidi" w:cstheme="majorBidi"/>
          <w:lang w:val="en-GB"/>
        </w:rPr>
        <w:t>without  cheating</w:t>
      </w:r>
      <w:proofErr w:type="gramEnd"/>
      <w:r w:rsidRPr="009C6FEE">
        <w:rPr>
          <w:rFonts w:asciiTheme="majorBidi" w:hAnsiTheme="majorBidi" w:cstheme="majorBidi"/>
          <w:lang w:val="en-GB"/>
        </w:rPr>
        <w:t>. The program consists of three basic functions: the scoreboard, the anti-</w:t>
      </w:r>
      <w:proofErr w:type="gramStart"/>
      <w:r w:rsidRPr="009C6FEE">
        <w:rPr>
          <w:rFonts w:asciiTheme="majorBidi" w:hAnsiTheme="majorBidi" w:cstheme="majorBidi"/>
          <w:lang w:val="en-GB"/>
        </w:rPr>
        <w:t>cheating  mechanism</w:t>
      </w:r>
      <w:proofErr w:type="gramEnd"/>
      <w:r w:rsidRPr="009C6FEE">
        <w:rPr>
          <w:rFonts w:asciiTheme="majorBidi" w:hAnsiTheme="majorBidi" w:cstheme="majorBidi"/>
          <w:lang w:val="en-GB"/>
        </w:rPr>
        <w:t>, and the game itself. Using the switches on the FPGA board, the user can reset the program, play some music or show some animation, which are some extra functions. This program is divided into eight modules: the state controller module, the clock divider module, the button debouncing module, the array display module, the scoreboard module, the</w:t>
      </w:r>
      <w:r w:rsidRPr="009C6FEE">
        <w:rPr>
          <w:rFonts w:asciiTheme="majorBidi" w:hAnsiTheme="majorBidi" w:cstheme="majorBidi"/>
          <w:lang w:val="en-US"/>
        </w:rPr>
        <w:t xml:space="preserve"> segment</w:t>
      </w:r>
      <w:r w:rsidRPr="009C6FEE">
        <w:rPr>
          <w:rFonts w:asciiTheme="majorBidi" w:hAnsiTheme="majorBidi" w:cstheme="majorBidi"/>
          <w:lang w:val="en-GB"/>
        </w:rPr>
        <w:t xml:space="preserve"> display module, the </w:t>
      </w:r>
      <w:r w:rsidRPr="009C6FEE">
        <w:rPr>
          <w:rFonts w:asciiTheme="majorBidi" w:hAnsiTheme="majorBidi" w:cstheme="majorBidi"/>
          <w:lang w:val="en-US"/>
        </w:rPr>
        <w:t>beep</w:t>
      </w:r>
      <w:r w:rsidRPr="009C6FEE">
        <w:rPr>
          <w:rFonts w:asciiTheme="majorBidi" w:hAnsiTheme="majorBidi" w:cstheme="majorBidi"/>
          <w:lang w:val="en-GB"/>
        </w:rPr>
        <w:t xml:space="preserve"> module and the LCD display module. This program was simulated with a computer and tested on an FPGA board, and proves to be correct and usable.</w:t>
      </w:r>
    </w:p>
    <w:p w14:paraId="1232FE70" w14:textId="77777777" w:rsidR="00535A3A" w:rsidRPr="009C6FEE" w:rsidRDefault="00535A3A">
      <w:pPr>
        <w:pStyle w:val="a3"/>
        <w:spacing w:before="2"/>
        <w:ind w:left="0"/>
        <w:rPr>
          <w:rFonts w:asciiTheme="majorBidi" w:hAnsiTheme="majorBidi" w:cstheme="majorBidi"/>
          <w:sz w:val="27"/>
          <w:lang w:val="en-GB"/>
        </w:rPr>
      </w:pPr>
    </w:p>
    <w:p w14:paraId="4957CEE7" w14:textId="77777777" w:rsidR="00535A3A" w:rsidRPr="009C6FEE" w:rsidRDefault="00B33FDD">
      <w:pPr>
        <w:pStyle w:val="a3"/>
        <w:spacing w:before="1"/>
        <w:rPr>
          <w:rFonts w:asciiTheme="majorBidi" w:hAnsiTheme="majorBidi" w:cstheme="majorBidi"/>
          <w:lang w:val="en-US"/>
        </w:rPr>
      </w:pPr>
      <w:r w:rsidRPr="009C6FEE">
        <w:rPr>
          <w:rFonts w:asciiTheme="majorBidi" w:eastAsia="黑体" w:hAnsiTheme="majorBidi" w:cstheme="majorBidi"/>
        </w:rPr>
        <w:t>关键词</w:t>
      </w:r>
      <w:r w:rsidRPr="009C6FEE">
        <w:rPr>
          <w:rFonts w:asciiTheme="majorBidi" w:eastAsia="黑体" w:hAnsiTheme="majorBidi" w:cstheme="majorBidi"/>
        </w:rPr>
        <w:t xml:space="preserve">: </w:t>
      </w:r>
      <w:r w:rsidRPr="009C6FEE">
        <w:rPr>
          <w:rFonts w:asciiTheme="majorBidi" w:hAnsiTheme="majorBidi" w:cstheme="majorBidi"/>
          <w:lang w:val="en-US"/>
        </w:rPr>
        <w:t>猜拳</w:t>
      </w:r>
      <w:r w:rsidRPr="009C6FEE">
        <w:rPr>
          <w:rFonts w:asciiTheme="majorBidi" w:hAnsiTheme="majorBidi" w:cstheme="majorBidi"/>
        </w:rPr>
        <w:t>、</w:t>
      </w:r>
      <w:r w:rsidRPr="009C6FEE">
        <w:rPr>
          <w:rFonts w:asciiTheme="majorBidi" w:eastAsia="Times New Roman" w:hAnsiTheme="majorBidi" w:cstheme="majorBidi"/>
        </w:rPr>
        <w:t>V</w:t>
      </w:r>
      <w:proofErr w:type="spellStart"/>
      <w:r w:rsidRPr="009C6FEE">
        <w:rPr>
          <w:rFonts w:asciiTheme="majorBidi" w:hAnsiTheme="majorBidi" w:cstheme="majorBidi"/>
          <w:lang w:val="en-US"/>
        </w:rPr>
        <w:t>erilog</w:t>
      </w:r>
      <w:proofErr w:type="spellEnd"/>
      <w:r w:rsidRPr="009C6FEE">
        <w:rPr>
          <w:rFonts w:asciiTheme="majorBidi" w:eastAsia="Times New Roman" w:hAnsiTheme="majorBidi" w:cstheme="majorBidi"/>
        </w:rPr>
        <w:t xml:space="preserve"> </w:t>
      </w:r>
      <w:r w:rsidRPr="009C6FEE">
        <w:rPr>
          <w:rFonts w:asciiTheme="majorBidi" w:hAnsiTheme="majorBidi" w:cstheme="majorBidi"/>
        </w:rPr>
        <w:t>语言、</w:t>
      </w:r>
      <w:r w:rsidRPr="009C6FEE">
        <w:rPr>
          <w:rFonts w:asciiTheme="majorBidi" w:eastAsia="Times New Roman" w:hAnsiTheme="majorBidi" w:cstheme="majorBidi"/>
        </w:rPr>
        <w:t>QuartusII</w:t>
      </w:r>
      <w:r w:rsidRPr="009C6FEE">
        <w:rPr>
          <w:rFonts w:asciiTheme="majorBidi" w:hAnsiTheme="majorBidi" w:cstheme="majorBidi"/>
          <w:lang w:val="en-US"/>
        </w:rPr>
        <w:t xml:space="preserve"> </w:t>
      </w:r>
      <w:r w:rsidRPr="009C6FEE">
        <w:rPr>
          <w:rFonts w:asciiTheme="majorBidi" w:hAnsiTheme="majorBidi" w:cstheme="majorBidi"/>
        </w:rPr>
        <w:t>、</w:t>
      </w:r>
      <w:r w:rsidRPr="009C6FEE">
        <w:rPr>
          <w:rFonts w:asciiTheme="majorBidi" w:hAnsiTheme="majorBidi" w:cstheme="majorBidi"/>
          <w:lang w:val="en-US"/>
        </w:rPr>
        <w:t>蜂鸣器、</w:t>
      </w:r>
      <w:r w:rsidRPr="009C6FEE">
        <w:rPr>
          <w:rFonts w:asciiTheme="majorBidi" w:hAnsiTheme="majorBidi" w:cstheme="majorBidi"/>
          <w:lang w:val="en-US"/>
        </w:rPr>
        <w:t>LCD1602</w:t>
      </w:r>
    </w:p>
    <w:p w14:paraId="48A940F2" w14:textId="77777777" w:rsidR="00535A3A" w:rsidRPr="009C6FEE" w:rsidRDefault="00535A3A">
      <w:pPr>
        <w:rPr>
          <w:rFonts w:asciiTheme="majorBidi" w:hAnsiTheme="majorBidi" w:cstheme="majorBidi"/>
          <w:lang w:val="en-US"/>
        </w:rPr>
        <w:sectPr w:rsidR="00535A3A" w:rsidRPr="009C6FEE">
          <w:pgSz w:w="11910" w:h="16840"/>
          <w:pgMar w:top="1480" w:right="1560" w:bottom="1160" w:left="1680" w:header="878" w:footer="970" w:gutter="0"/>
          <w:cols w:space="720"/>
        </w:sectPr>
      </w:pPr>
    </w:p>
    <w:p w14:paraId="202D5344" w14:textId="77777777" w:rsidR="00535A3A" w:rsidRPr="009C6FEE" w:rsidRDefault="00B33FDD">
      <w:pPr>
        <w:pStyle w:val="2"/>
        <w:rPr>
          <w:rFonts w:asciiTheme="majorBidi" w:hAnsiTheme="majorBidi" w:cstheme="majorBidi"/>
        </w:rPr>
      </w:pPr>
      <w:bookmarkStart w:id="1" w:name="_bookmark4"/>
      <w:bookmarkStart w:id="2" w:name="_bookmark1"/>
      <w:bookmarkEnd w:id="1"/>
      <w:bookmarkEnd w:id="2"/>
      <w:r w:rsidRPr="009C6FEE">
        <w:rPr>
          <w:rFonts w:asciiTheme="majorBidi" w:hAnsiTheme="majorBidi" w:cstheme="majorBidi"/>
        </w:rPr>
        <w:lastRenderedPageBreak/>
        <w:t>一、任务要求</w:t>
      </w:r>
    </w:p>
    <w:p w14:paraId="05E018E5" w14:textId="77777777" w:rsidR="00535A3A" w:rsidRPr="009C6FEE" w:rsidRDefault="00B33FDD">
      <w:pPr>
        <w:pStyle w:val="a3"/>
        <w:spacing w:before="135"/>
        <w:ind w:left="600"/>
        <w:rPr>
          <w:rFonts w:asciiTheme="majorBidi" w:hAnsiTheme="majorBidi" w:cstheme="majorBidi"/>
        </w:rPr>
      </w:pPr>
      <w:r w:rsidRPr="009C6FEE">
        <w:rPr>
          <w:rFonts w:asciiTheme="majorBidi" w:hAnsiTheme="majorBidi" w:cstheme="majorBidi"/>
        </w:rPr>
        <w:t>利用</w:t>
      </w:r>
      <w:r w:rsidRPr="009C6FEE">
        <w:rPr>
          <w:rFonts w:asciiTheme="majorBidi" w:hAnsiTheme="majorBidi" w:cstheme="majorBidi"/>
          <w:lang w:val="en-US"/>
        </w:rPr>
        <w:t xml:space="preserve"> EPM1270T144C5N </w:t>
      </w:r>
      <w:r w:rsidRPr="009C6FEE">
        <w:rPr>
          <w:rFonts w:asciiTheme="majorBidi" w:hAnsiTheme="majorBidi" w:cstheme="majorBidi"/>
        </w:rPr>
        <w:t>实验开发板，设计并实现一个</w:t>
      </w:r>
      <w:r w:rsidRPr="009C6FEE">
        <w:rPr>
          <w:rFonts w:asciiTheme="majorBidi" w:hAnsiTheme="majorBidi" w:cstheme="majorBidi"/>
          <w:lang w:val="en-US"/>
        </w:rPr>
        <w:t>猜拳游戏机</w:t>
      </w:r>
      <w:r w:rsidRPr="009C6FEE">
        <w:rPr>
          <w:rFonts w:asciiTheme="majorBidi" w:hAnsiTheme="majorBidi" w:cstheme="majorBidi"/>
        </w:rPr>
        <w:t>。</w:t>
      </w:r>
    </w:p>
    <w:p w14:paraId="0127BDB8" w14:textId="77777777" w:rsidR="00535A3A" w:rsidRPr="009C6FEE" w:rsidRDefault="00B33FDD">
      <w:pPr>
        <w:pStyle w:val="a3"/>
        <w:spacing w:before="4"/>
        <w:rPr>
          <w:rFonts w:asciiTheme="majorBidi" w:hAnsiTheme="majorBidi" w:cstheme="majorBidi"/>
        </w:rPr>
      </w:pPr>
      <w:bookmarkStart w:id="3" w:name="_bookmark2"/>
      <w:bookmarkEnd w:id="3"/>
      <w:r w:rsidRPr="009C6FEE">
        <w:rPr>
          <w:rFonts w:asciiTheme="majorBidi" w:eastAsia="黑体" w:hAnsiTheme="majorBidi" w:cstheme="majorBidi"/>
        </w:rPr>
        <w:t>（一）基本要求</w:t>
      </w:r>
      <w:r w:rsidRPr="009C6FEE">
        <w:rPr>
          <w:rFonts w:asciiTheme="majorBidi" w:hAnsiTheme="majorBidi" w:cstheme="majorBidi"/>
          <w:color w:val="000000"/>
          <w:sz w:val="21"/>
          <w:szCs w:val="21"/>
          <w:lang w:val="en-US" w:bidi="ar"/>
        </w:rPr>
        <w:t xml:space="preserve"> </w:t>
      </w:r>
    </w:p>
    <w:p w14:paraId="6CA5FBFB" w14:textId="77777777" w:rsidR="00535A3A" w:rsidRPr="009C6FEE" w:rsidRDefault="00B33FDD">
      <w:pPr>
        <w:pStyle w:val="a4"/>
        <w:numPr>
          <w:ilvl w:val="0"/>
          <w:numId w:val="4"/>
        </w:numPr>
        <w:tabs>
          <w:tab w:val="left" w:pos="903"/>
        </w:tabs>
        <w:spacing w:line="242" w:lineRule="auto"/>
        <w:ind w:right="237" w:firstLine="480"/>
        <w:jc w:val="both"/>
        <w:rPr>
          <w:rFonts w:asciiTheme="majorBidi" w:hAnsiTheme="majorBidi" w:cstheme="majorBidi"/>
          <w:sz w:val="21"/>
        </w:rPr>
      </w:pPr>
      <w:r w:rsidRPr="009C6FEE">
        <w:rPr>
          <w:rFonts w:asciiTheme="majorBidi" w:hAnsiTheme="majorBidi" w:cstheme="majorBidi"/>
          <w:sz w:val="24"/>
          <w:lang w:val="en-US"/>
        </w:rPr>
        <w:t>甲乙双方各用三个按键模拟</w:t>
      </w:r>
      <w:r w:rsidRPr="009C6FEE">
        <w:rPr>
          <w:rFonts w:asciiTheme="majorBidi" w:hAnsiTheme="majorBidi" w:cstheme="majorBidi"/>
          <w:sz w:val="24"/>
          <w:lang w:val="en-US"/>
        </w:rPr>
        <w:t>“</w:t>
      </w:r>
      <w:r w:rsidRPr="009C6FEE">
        <w:rPr>
          <w:rFonts w:asciiTheme="majorBidi" w:hAnsiTheme="majorBidi" w:cstheme="majorBidi"/>
          <w:sz w:val="24"/>
          <w:szCs w:val="24"/>
          <w:lang w:val="en-US"/>
        </w:rPr>
        <w:t>石头</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剪刀</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布</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BTN7</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BTN6</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BTN5</w:t>
      </w:r>
      <w:r w:rsidRPr="009C6FEE">
        <w:rPr>
          <w:rFonts w:asciiTheme="majorBidi" w:hAnsiTheme="majorBidi" w:cstheme="majorBidi"/>
          <w:sz w:val="24"/>
          <w:szCs w:val="24"/>
          <w:lang w:val="en-US"/>
        </w:rPr>
        <w:t>为甲，</w:t>
      </w:r>
      <w:r w:rsidRPr="009C6FEE">
        <w:rPr>
          <w:rFonts w:asciiTheme="majorBidi" w:hAnsiTheme="majorBidi" w:cstheme="majorBidi"/>
          <w:sz w:val="24"/>
          <w:szCs w:val="24"/>
          <w:lang w:val="en-US"/>
        </w:rPr>
        <w:t>BTN2</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BTN1</w:t>
      </w:r>
      <w:r w:rsidRPr="009C6FEE">
        <w:rPr>
          <w:rFonts w:asciiTheme="majorBidi" w:hAnsiTheme="majorBidi" w:cstheme="majorBidi"/>
          <w:sz w:val="24"/>
          <w:szCs w:val="24"/>
          <w:lang w:val="en-US"/>
        </w:rPr>
        <w:t>、</w:t>
      </w:r>
      <w:r w:rsidRPr="009C6FEE">
        <w:rPr>
          <w:rFonts w:asciiTheme="majorBidi" w:hAnsiTheme="majorBidi" w:cstheme="majorBidi"/>
          <w:sz w:val="24"/>
          <w:szCs w:val="24"/>
          <w:lang w:val="en-US"/>
        </w:rPr>
        <w:t>BTN0</w:t>
      </w:r>
      <w:r w:rsidRPr="009C6FEE">
        <w:rPr>
          <w:rFonts w:asciiTheme="majorBidi" w:hAnsiTheme="majorBidi" w:cstheme="majorBidi"/>
          <w:sz w:val="24"/>
          <w:szCs w:val="24"/>
          <w:lang w:val="en-US"/>
        </w:rPr>
        <w:t>为乙。</w:t>
      </w:r>
    </w:p>
    <w:p w14:paraId="36C0B89B"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r w:rsidRPr="009C6FEE">
        <w:rPr>
          <w:rFonts w:asciiTheme="majorBidi" w:hAnsiTheme="majorBidi" w:cstheme="majorBidi"/>
          <w:spacing w:val="-13"/>
          <w:sz w:val="24"/>
          <w:lang w:val="en-US"/>
        </w:rPr>
        <w:t>裁判用</w:t>
      </w:r>
      <w:r w:rsidRPr="009C6FEE">
        <w:rPr>
          <w:rFonts w:asciiTheme="majorBidi" w:hAnsiTheme="majorBidi" w:cstheme="majorBidi"/>
          <w:spacing w:val="-13"/>
          <w:sz w:val="24"/>
          <w:lang w:val="en-US"/>
        </w:rPr>
        <w:t>BTN3</w:t>
      </w:r>
      <w:r w:rsidRPr="009C6FEE">
        <w:rPr>
          <w:rFonts w:asciiTheme="majorBidi" w:hAnsiTheme="majorBidi" w:cstheme="majorBidi"/>
          <w:spacing w:val="-13"/>
          <w:sz w:val="24"/>
          <w:lang w:val="en-US"/>
        </w:rPr>
        <w:t>表示</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准备</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BTN4</w:t>
      </w:r>
      <w:r w:rsidRPr="009C6FEE">
        <w:rPr>
          <w:rFonts w:asciiTheme="majorBidi" w:hAnsiTheme="majorBidi" w:cstheme="majorBidi"/>
          <w:spacing w:val="-13"/>
          <w:sz w:val="24"/>
          <w:lang w:val="en-US"/>
        </w:rPr>
        <w:t>表示</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开</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w:t>
      </w:r>
    </w:p>
    <w:p w14:paraId="1A76F165"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r w:rsidRPr="009C6FEE">
        <w:rPr>
          <w:rFonts w:asciiTheme="majorBidi" w:hAnsiTheme="majorBidi" w:cstheme="majorBidi"/>
          <w:spacing w:val="-13"/>
          <w:sz w:val="24"/>
          <w:lang w:val="en-US"/>
        </w:rPr>
        <w:t>每局比赛开始前裁判先宣布</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准备</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，点阵显示全灭，然后甲乙双方分别选择出拳方式（以最后一次选择为准）；</w:t>
      </w:r>
    </w:p>
    <w:p w14:paraId="6017766C"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proofErr w:type="gramStart"/>
      <w:r w:rsidRPr="009C6FEE">
        <w:rPr>
          <w:rFonts w:asciiTheme="majorBidi" w:hAnsiTheme="majorBidi" w:cstheme="majorBidi"/>
          <w:spacing w:val="-13"/>
          <w:sz w:val="24"/>
          <w:lang w:val="en-US"/>
        </w:rPr>
        <w:t>裁判按</w:t>
      </w:r>
      <w:proofErr w:type="gramEnd"/>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开</w:t>
      </w:r>
      <w:r w:rsidRPr="009C6FEE">
        <w:rPr>
          <w:rFonts w:asciiTheme="majorBidi" w:hAnsiTheme="majorBidi" w:cstheme="majorBidi"/>
          <w:spacing w:val="-13"/>
          <w:sz w:val="24"/>
          <w:lang w:val="en-US"/>
        </w:rPr>
        <w:t>”</w:t>
      </w:r>
      <w:r w:rsidRPr="009C6FEE">
        <w:rPr>
          <w:rFonts w:asciiTheme="majorBidi" w:hAnsiTheme="majorBidi" w:cstheme="majorBidi"/>
          <w:spacing w:val="-13"/>
          <w:sz w:val="24"/>
          <w:lang w:val="en-US"/>
        </w:rPr>
        <w:t>以后，用点阵的左右三列同时显示甲乙双方的猜拳选择（如下图所示），并用两个数码</w:t>
      </w:r>
      <w:proofErr w:type="gramStart"/>
      <w:r w:rsidRPr="009C6FEE">
        <w:rPr>
          <w:rFonts w:asciiTheme="majorBidi" w:hAnsiTheme="majorBidi" w:cstheme="majorBidi"/>
          <w:spacing w:val="-13"/>
          <w:sz w:val="24"/>
          <w:lang w:val="en-US"/>
        </w:rPr>
        <w:t>管显示</w:t>
      </w:r>
      <w:proofErr w:type="gramEnd"/>
      <w:r w:rsidRPr="009C6FEE">
        <w:rPr>
          <w:rFonts w:asciiTheme="majorBidi" w:hAnsiTheme="majorBidi" w:cstheme="majorBidi"/>
          <w:spacing w:val="-13"/>
          <w:sz w:val="24"/>
          <w:lang w:val="en-US"/>
        </w:rPr>
        <w:t>甲乙的猜拳比分。</w:t>
      </w:r>
    </w:p>
    <w:p w14:paraId="7F26F90D" w14:textId="77777777" w:rsidR="00535A3A" w:rsidRPr="009C6FEE" w:rsidRDefault="00B33FDD">
      <w:pPr>
        <w:widowControl/>
        <w:rPr>
          <w:rFonts w:asciiTheme="majorBidi" w:hAnsiTheme="majorBidi" w:cstheme="majorBidi"/>
        </w:rPr>
      </w:pPr>
      <w:r w:rsidRPr="009C6FEE">
        <w:rPr>
          <w:rFonts w:asciiTheme="majorBidi" w:hAnsiTheme="majorBidi" w:cstheme="majorBidi"/>
          <w:noProof/>
          <w:sz w:val="24"/>
          <w:szCs w:val="24"/>
          <w:lang w:val="en-US" w:bidi="ar"/>
        </w:rPr>
        <w:drawing>
          <wp:inline distT="0" distB="0" distL="114300" distR="114300" wp14:anchorId="4330DA71" wp14:editId="4438FCEA">
            <wp:extent cx="5156835" cy="2064385"/>
            <wp:effectExtent l="0" t="0" r="9525" b="825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5156835" cy="2064385"/>
                    </a:xfrm>
                    <a:prstGeom prst="rect">
                      <a:avLst/>
                    </a:prstGeom>
                    <a:noFill/>
                    <a:ln w="9525">
                      <a:noFill/>
                    </a:ln>
                  </pic:spPr>
                </pic:pic>
              </a:graphicData>
            </a:graphic>
          </wp:inline>
        </w:drawing>
      </w:r>
    </w:p>
    <w:p w14:paraId="152D768A" w14:textId="77777777" w:rsidR="00535A3A" w:rsidRPr="009C6FEE" w:rsidRDefault="00B33FDD">
      <w:pPr>
        <w:pStyle w:val="a4"/>
        <w:tabs>
          <w:tab w:val="left" w:pos="900"/>
        </w:tabs>
        <w:spacing w:before="25" w:line="242" w:lineRule="auto"/>
        <w:ind w:left="600" w:right="235" w:firstLine="0"/>
        <w:jc w:val="center"/>
        <w:rPr>
          <w:rFonts w:asciiTheme="majorBidi" w:hAnsiTheme="majorBidi" w:cstheme="majorBidi"/>
          <w:sz w:val="21"/>
          <w:szCs w:val="21"/>
          <w:lang w:val="en-US"/>
        </w:rPr>
      </w:pPr>
      <w:r w:rsidRPr="009C6FEE">
        <w:rPr>
          <w:rFonts w:asciiTheme="majorBidi" w:hAnsiTheme="majorBidi" w:cstheme="majorBidi"/>
          <w:sz w:val="21"/>
          <w:szCs w:val="21"/>
          <w:lang w:val="en-US"/>
        </w:rPr>
        <w:t>图</w:t>
      </w:r>
      <w:r w:rsidRPr="009C6FEE">
        <w:rPr>
          <w:rFonts w:asciiTheme="majorBidi" w:hAnsiTheme="majorBidi" w:cstheme="majorBidi"/>
          <w:sz w:val="21"/>
          <w:szCs w:val="21"/>
          <w:lang w:val="en-US"/>
        </w:rPr>
        <w:t xml:space="preserve">1 </w:t>
      </w:r>
      <w:r w:rsidRPr="009C6FEE">
        <w:rPr>
          <w:rFonts w:asciiTheme="majorBidi" w:hAnsiTheme="majorBidi" w:cstheme="majorBidi"/>
          <w:sz w:val="21"/>
          <w:szCs w:val="21"/>
          <w:lang w:val="en-US"/>
        </w:rPr>
        <w:t>点阵左右三列同时显示双方猜拳</w:t>
      </w:r>
    </w:p>
    <w:p w14:paraId="0C2947B4"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r w:rsidRPr="009C6FEE">
        <w:rPr>
          <w:rFonts w:asciiTheme="majorBidi" w:hAnsiTheme="majorBidi" w:cstheme="majorBidi"/>
          <w:sz w:val="24"/>
          <w:lang w:val="en-US"/>
        </w:rPr>
        <w:t>猜拳游戏为五局三胜制。若甲乙双方出拳一致，则比分保持不变，双方重新出拳。</w:t>
      </w:r>
    </w:p>
    <w:p w14:paraId="26B08761"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r w:rsidRPr="009C6FEE">
        <w:rPr>
          <w:rFonts w:asciiTheme="majorBidi" w:hAnsiTheme="majorBidi" w:cstheme="majorBidi"/>
          <w:spacing w:val="-13"/>
          <w:sz w:val="24"/>
          <w:lang w:val="en-US"/>
        </w:rPr>
        <w:t>比赛结束后，用</w:t>
      </w:r>
      <w:r w:rsidRPr="009C6FEE">
        <w:rPr>
          <w:rFonts w:asciiTheme="majorBidi" w:hAnsiTheme="majorBidi" w:cstheme="majorBidi"/>
          <w:spacing w:val="-13"/>
          <w:sz w:val="24"/>
          <w:lang w:val="en-US"/>
        </w:rPr>
        <w:t>8*8</w:t>
      </w:r>
      <w:r w:rsidRPr="009C6FEE">
        <w:rPr>
          <w:rFonts w:asciiTheme="majorBidi" w:hAnsiTheme="majorBidi" w:cstheme="majorBidi"/>
          <w:spacing w:val="-13"/>
          <w:sz w:val="24"/>
          <w:lang w:val="en-US"/>
        </w:rPr>
        <w:t>点阵显示获胜方。</w:t>
      </w:r>
    </w:p>
    <w:p w14:paraId="5D46568C" w14:textId="77777777" w:rsidR="00535A3A" w:rsidRPr="009C6FEE" w:rsidRDefault="00B33FDD">
      <w:pPr>
        <w:pStyle w:val="a4"/>
        <w:numPr>
          <w:ilvl w:val="0"/>
          <w:numId w:val="4"/>
        </w:numPr>
        <w:tabs>
          <w:tab w:val="left" w:pos="900"/>
        </w:tabs>
        <w:spacing w:before="25" w:line="242" w:lineRule="auto"/>
        <w:ind w:right="235" w:firstLine="480"/>
        <w:jc w:val="both"/>
        <w:rPr>
          <w:rFonts w:asciiTheme="majorBidi" w:hAnsiTheme="majorBidi" w:cstheme="majorBidi"/>
          <w:sz w:val="24"/>
        </w:rPr>
      </w:pPr>
      <w:proofErr w:type="gramStart"/>
      <w:r w:rsidRPr="009C6FEE">
        <w:rPr>
          <w:rFonts w:asciiTheme="majorBidi" w:hAnsiTheme="majorBidi" w:cstheme="majorBidi"/>
          <w:spacing w:val="-13"/>
          <w:sz w:val="24"/>
          <w:lang w:val="en-US"/>
        </w:rPr>
        <w:t>用拨码</w:t>
      </w:r>
      <w:proofErr w:type="gramEnd"/>
      <w:r w:rsidRPr="009C6FEE">
        <w:rPr>
          <w:rFonts w:asciiTheme="majorBidi" w:hAnsiTheme="majorBidi" w:cstheme="majorBidi"/>
          <w:spacing w:val="-13"/>
          <w:sz w:val="24"/>
          <w:lang w:val="en-US"/>
        </w:rPr>
        <w:t>开关作为复位键，复位后游戏重新开始。</w:t>
      </w:r>
    </w:p>
    <w:p w14:paraId="6E732F8B" w14:textId="77777777" w:rsidR="00535A3A" w:rsidRPr="009C6FEE" w:rsidRDefault="00B33FDD">
      <w:pPr>
        <w:pStyle w:val="a3"/>
        <w:spacing w:before="5"/>
        <w:rPr>
          <w:rFonts w:asciiTheme="majorBidi" w:eastAsia="黑体" w:hAnsiTheme="majorBidi" w:cstheme="majorBidi"/>
        </w:rPr>
      </w:pPr>
      <w:bookmarkStart w:id="4" w:name="_bookmark3"/>
      <w:bookmarkEnd w:id="4"/>
      <w:r w:rsidRPr="009C6FEE">
        <w:rPr>
          <w:rFonts w:asciiTheme="majorBidi" w:eastAsia="黑体" w:hAnsiTheme="majorBidi" w:cstheme="majorBidi"/>
        </w:rPr>
        <w:t>（二）提高要求</w:t>
      </w:r>
    </w:p>
    <w:p w14:paraId="53F3DCE8" w14:textId="77777777" w:rsidR="00535A3A" w:rsidRPr="009C6FEE" w:rsidRDefault="00B33FDD">
      <w:pPr>
        <w:pStyle w:val="a4"/>
        <w:numPr>
          <w:ilvl w:val="0"/>
          <w:numId w:val="5"/>
        </w:numPr>
        <w:tabs>
          <w:tab w:val="left" w:pos="900"/>
        </w:tabs>
        <w:jc w:val="both"/>
        <w:rPr>
          <w:rFonts w:asciiTheme="majorBidi" w:hAnsiTheme="majorBidi" w:cstheme="majorBidi"/>
          <w:sz w:val="24"/>
        </w:rPr>
      </w:pPr>
      <w:r w:rsidRPr="009C6FEE">
        <w:rPr>
          <w:rFonts w:asciiTheme="majorBidi" w:hAnsiTheme="majorBidi" w:cstheme="majorBidi"/>
          <w:sz w:val="24"/>
          <w:lang w:val="en-US"/>
        </w:rPr>
        <w:t>点阵显示增加游戏开机动画、结束动画；</w:t>
      </w:r>
    </w:p>
    <w:p w14:paraId="4D6EA266" w14:textId="77777777" w:rsidR="00535A3A" w:rsidRPr="009C6FEE" w:rsidRDefault="00B33FDD">
      <w:pPr>
        <w:pStyle w:val="a4"/>
        <w:numPr>
          <w:ilvl w:val="0"/>
          <w:numId w:val="5"/>
        </w:numPr>
        <w:tabs>
          <w:tab w:val="left" w:pos="900"/>
        </w:tabs>
        <w:jc w:val="both"/>
        <w:rPr>
          <w:rFonts w:asciiTheme="majorBidi" w:hAnsiTheme="majorBidi" w:cstheme="majorBidi"/>
          <w:sz w:val="24"/>
        </w:rPr>
      </w:pPr>
      <w:r w:rsidRPr="009C6FEE">
        <w:rPr>
          <w:rFonts w:asciiTheme="majorBidi" w:hAnsiTheme="majorBidi" w:cstheme="majorBidi"/>
          <w:sz w:val="24"/>
          <w:lang w:val="en-US"/>
        </w:rPr>
        <w:t>为游戏增加音效；</w:t>
      </w:r>
    </w:p>
    <w:p w14:paraId="2858EF09" w14:textId="77777777" w:rsidR="00535A3A" w:rsidRPr="009C6FEE" w:rsidRDefault="00B33FDD">
      <w:pPr>
        <w:pStyle w:val="a4"/>
        <w:numPr>
          <w:ilvl w:val="0"/>
          <w:numId w:val="5"/>
        </w:numPr>
        <w:tabs>
          <w:tab w:val="left" w:pos="900"/>
        </w:tabs>
        <w:jc w:val="both"/>
        <w:rPr>
          <w:rFonts w:asciiTheme="majorBidi" w:hAnsiTheme="majorBidi" w:cstheme="majorBidi"/>
          <w:sz w:val="24"/>
        </w:rPr>
      </w:pPr>
      <w:r w:rsidRPr="009C6FEE">
        <w:rPr>
          <w:rFonts w:asciiTheme="majorBidi" w:hAnsiTheme="majorBidi" w:cstheme="majorBidi"/>
          <w:sz w:val="24"/>
          <w:lang w:val="en-US"/>
        </w:rPr>
        <w:t>在</w:t>
      </w:r>
      <w:r w:rsidRPr="009C6FEE">
        <w:rPr>
          <w:rFonts w:asciiTheme="majorBidi" w:hAnsiTheme="majorBidi" w:cstheme="majorBidi"/>
          <w:sz w:val="24"/>
          <w:lang w:val="en-US"/>
        </w:rPr>
        <w:t>LCD1602</w:t>
      </w:r>
      <w:r w:rsidRPr="009C6FEE">
        <w:rPr>
          <w:rFonts w:asciiTheme="majorBidi" w:hAnsiTheme="majorBidi" w:cstheme="majorBidi"/>
          <w:sz w:val="24"/>
          <w:lang w:val="en-US"/>
        </w:rPr>
        <w:t>液晶屏上显示甲乙双方的猜拳比分；</w:t>
      </w:r>
    </w:p>
    <w:p w14:paraId="76D6E6C9" w14:textId="77777777" w:rsidR="00535A3A" w:rsidRPr="009C6FEE" w:rsidRDefault="00B33FDD">
      <w:pPr>
        <w:pStyle w:val="a4"/>
        <w:numPr>
          <w:ilvl w:val="0"/>
          <w:numId w:val="5"/>
        </w:numPr>
        <w:tabs>
          <w:tab w:val="left" w:pos="900"/>
        </w:tabs>
        <w:jc w:val="both"/>
        <w:rPr>
          <w:rFonts w:asciiTheme="majorBidi" w:hAnsiTheme="majorBidi" w:cstheme="majorBidi"/>
          <w:sz w:val="24"/>
        </w:rPr>
      </w:pPr>
      <w:r w:rsidRPr="009C6FEE">
        <w:rPr>
          <w:rFonts w:asciiTheme="majorBidi" w:hAnsiTheme="majorBidi" w:cstheme="majorBidi"/>
          <w:sz w:val="24"/>
        </w:rPr>
        <w:t>自拟其他功能。</w:t>
      </w:r>
    </w:p>
    <w:p w14:paraId="2D60A7E7" w14:textId="77777777" w:rsidR="00535A3A" w:rsidRPr="009C6FEE" w:rsidRDefault="00535A3A">
      <w:pPr>
        <w:jc w:val="both"/>
        <w:rPr>
          <w:rFonts w:asciiTheme="majorBidi" w:hAnsiTheme="majorBidi" w:cstheme="majorBidi"/>
          <w:sz w:val="24"/>
        </w:rPr>
        <w:sectPr w:rsidR="00535A3A" w:rsidRPr="009C6FEE">
          <w:pgSz w:w="11910" w:h="16840"/>
          <w:pgMar w:top="1480" w:right="1560" w:bottom="1160" w:left="1680" w:header="878" w:footer="970" w:gutter="0"/>
          <w:cols w:space="720"/>
        </w:sectPr>
      </w:pPr>
    </w:p>
    <w:p w14:paraId="70161E8F" w14:textId="77777777" w:rsidR="00535A3A" w:rsidRPr="009C6FEE" w:rsidRDefault="00B33FDD">
      <w:pPr>
        <w:pStyle w:val="2"/>
        <w:rPr>
          <w:rFonts w:asciiTheme="majorBidi" w:hAnsiTheme="majorBidi" w:cstheme="majorBidi"/>
        </w:rPr>
      </w:pPr>
      <w:r w:rsidRPr="009C6FEE">
        <w:rPr>
          <w:rFonts w:asciiTheme="majorBidi" w:hAnsiTheme="majorBidi" w:cstheme="majorBidi"/>
          <w:spacing w:val="-1"/>
          <w:w w:val="95"/>
        </w:rPr>
        <w:lastRenderedPageBreak/>
        <w:t>二、系统设计</w:t>
      </w:r>
    </w:p>
    <w:p w14:paraId="1B9F4565" w14:textId="77777777" w:rsidR="00535A3A" w:rsidRPr="009C6FEE" w:rsidRDefault="00B33FDD">
      <w:pPr>
        <w:pStyle w:val="a3"/>
        <w:spacing w:before="135"/>
        <w:rPr>
          <w:rFonts w:asciiTheme="majorBidi" w:eastAsia="黑体" w:hAnsiTheme="majorBidi" w:cstheme="majorBidi"/>
        </w:rPr>
      </w:pPr>
      <w:bookmarkStart w:id="5" w:name="_bookmark5"/>
      <w:bookmarkEnd w:id="5"/>
      <w:r w:rsidRPr="009C6FEE">
        <w:rPr>
          <w:rFonts w:asciiTheme="majorBidi" w:eastAsia="黑体" w:hAnsiTheme="majorBidi" w:cstheme="majorBidi"/>
        </w:rPr>
        <w:t>（一）设计思路</w:t>
      </w:r>
    </w:p>
    <w:p w14:paraId="4835E777" w14:textId="77777777" w:rsidR="00535A3A" w:rsidRPr="009C6FEE" w:rsidRDefault="00B33FDD">
      <w:pPr>
        <w:pStyle w:val="a3"/>
        <w:spacing w:before="3"/>
        <w:ind w:firstLine="719"/>
        <w:rPr>
          <w:rFonts w:asciiTheme="majorBidi" w:hAnsiTheme="majorBidi" w:cstheme="majorBidi"/>
          <w:lang w:val="en-US"/>
        </w:rPr>
      </w:pPr>
      <w:r w:rsidRPr="009C6FEE">
        <w:rPr>
          <w:rFonts w:asciiTheme="majorBidi" w:hAnsiTheme="majorBidi" w:cstheme="majorBidi"/>
          <w:lang w:val="en-US"/>
        </w:rPr>
        <w:t>首先对整个实验进行思路梳理，功能核心为点阵显示猜拳选择，主要控制方式为按键控制。所以为实现按键控制出拳，将模块主要分为：状态控制模块，点阵显示模块，计分模块，蜂鸣器模块，分频模块，</w:t>
      </w:r>
      <w:proofErr w:type="gramStart"/>
      <w:r w:rsidRPr="009C6FEE">
        <w:rPr>
          <w:rFonts w:asciiTheme="majorBidi" w:hAnsiTheme="majorBidi" w:cstheme="majorBidi"/>
          <w:lang w:val="en-US"/>
        </w:rPr>
        <w:t>消抖模块</w:t>
      </w:r>
      <w:proofErr w:type="gramEnd"/>
      <w:r w:rsidRPr="009C6FEE">
        <w:rPr>
          <w:rFonts w:asciiTheme="majorBidi" w:hAnsiTheme="majorBidi" w:cstheme="majorBidi"/>
          <w:lang w:val="en-US"/>
        </w:rPr>
        <w:t>，数码管显示模块，</w:t>
      </w:r>
      <w:r w:rsidRPr="009C6FEE">
        <w:rPr>
          <w:rFonts w:asciiTheme="majorBidi" w:hAnsiTheme="majorBidi" w:cstheme="majorBidi"/>
          <w:lang w:val="en-US"/>
        </w:rPr>
        <w:t>LCD</w:t>
      </w:r>
      <w:r w:rsidRPr="009C6FEE">
        <w:rPr>
          <w:rFonts w:asciiTheme="majorBidi" w:hAnsiTheme="majorBidi" w:cstheme="majorBidi"/>
          <w:lang w:val="en-US"/>
        </w:rPr>
        <w:t>显示模块，动画模块。</w:t>
      </w:r>
    </w:p>
    <w:p w14:paraId="56FDADC6" w14:textId="77777777" w:rsidR="00535A3A" w:rsidRPr="009C6FEE" w:rsidRDefault="00B33FDD">
      <w:pPr>
        <w:pStyle w:val="a3"/>
        <w:spacing w:before="4" w:line="242" w:lineRule="auto"/>
        <w:ind w:right="237" w:firstLine="480"/>
        <w:rPr>
          <w:rFonts w:asciiTheme="majorBidi" w:hAnsiTheme="majorBidi" w:cstheme="majorBidi"/>
          <w:spacing w:val="-8"/>
          <w:lang w:val="en-US"/>
        </w:rPr>
      </w:pPr>
      <w:r w:rsidRPr="009C6FEE">
        <w:rPr>
          <w:rFonts w:asciiTheme="majorBidi" w:hAnsiTheme="majorBidi" w:cstheme="majorBidi"/>
          <w:spacing w:val="-8"/>
        </w:rPr>
        <w:t>接下来考虑</w:t>
      </w:r>
      <w:r w:rsidRPr="009C6FEE">
        <w:rPr>
          <w:rFonts w:asciiTheme="majorBidi" w:hAnsiTheme="majorBidi" w:cstheme="majorBidi"/>
          <w:spacing w:val="-8"/>
          <w:lang w:val="en-US"/>
        </w:rPr>
        <w:t>显示分数与胜负问题：将分数分为计分与显示两部分进行思考，利用数码管与点阵都是通过人眼暂留原理进行显示，编写数码管显示模块与</w:t>
      </w:r>
      <w:r w:rsidRPr="009C6FEE">
        <w:rPr>
          <w:rFonts w:asciiTheme="majorBidi" w:hAnsiTheme="majorBidi" w:cstheme="majorBidi"/>
          <w:spacing w:val="-8"/>
          <w:lang w:val="en-US"/>
        </w:rPr>
        <w:t>LCD</w:t>
      </w:r>
      <w:r w:rsidRPr="009C6FEE">
        <w:rPr>
          <w:rFonts w:asciiTheme="majorBidi" w:hAnsiTheme="majorBidi" w:cstheme="majorBidi"/>
          <w:spacing w:val="-8"/>
          <w:lang w:val="en-US"/>
        </w:rPr>
        <w:t>显示模块。根据逻辑思路编写计分模块。</w:t>
      </w:r>
    </w:p>
    <w:p w14:paraId="5D007432" w14:textId="77777777" w:rsidR="00535A3A" w:rsidRPr="009C6FEE" w:rsidRDefault="00B33FDD">
      <w:pPr>
        <w:pStyle w:val="a3"/>
        <w:spacing w:before="4" w:line="242" w:lineRule="auto"/>
        <w:ind w:right="237" w:firstLine="480"/>
        <w:rPr>
          <w:rFonts w:asciiTheme="majorBidi" w:hAnsiTheme="majorBidi" w:cstheme="majorBidi"/>
          <w:spacing w:val="-8"/>
          <w:lang w:val="en-US"/>
        </w:rPr>
      </w:pPr>
      <w:r w:rsidRPr="009C6FEE">
        <w:rPr>
          <w:rFonts w:asciiTheme="majorBidi" w:hAnsiTheme="majorBidi" w:cstheme="majorBidi"/>
          <w:spacing w:val="-8"/>
          <w:lang w:val="en-US"/>
        </w:rPr>
        <w:t>最后，在完成以上功能后，再使用</w:t>
      </w:r>
      <w:r w:rsidRPr="009C6FEE">
        <w:rPr>
          <w:rFonts w:asciiTheme="majorBidi" w:eastAsia="Times New Roman" w:hAnsiTheme="majorBidi" w:cstheme="majorBidi"/>
          <w:szCs w:val="22"/>
          <w:lang w:val="en-US"/>
        </w:rPr>
        <w:t>BTN3</w:t>
      </w:r>
      <w:r w:rsidRPr="009C6FEE">
        <w:rPr>
          <w:rFonts w:hint="eastAsia"/>
          <w:szCs w:val="22"/>
          <w:lang w:val="en-US"/>
        </w:rPr>
        <w:t>、</w:t>
      </w:r>
      <w:r w:rsidRPr="009C6FEE">
        <w:rPr>
          <w:rFonts w:asciiTheme="majorBidi" w:eastAsia="Times New Roman" w:hAnsiTheme="majorBidi" w:cstheme="majorBidi"/>
          <w:szCs w:val="22"/>
          <w:lang w:val="en-US"/>
        </w:rPr>
        <w:t>BTN4</w:t>
      </w:r>
      <w:r w:rsidRPr="009C6FEE">
        <w:rPr>
          <w:rFonts w:asciiTheme="majorBidi" w:hAnsiTheme="majorBidi" w:cstheme="majorBidi"/>
          <w:spacing w:val="-8"/>
          <w:lang w:val="en-US"/>
        </w:rPr>
        <w:t>实现裁判功能，拨码开关添加音频模块与复位清零功能。根据状态之间的逻辑关系进行编写。</w:t>
      </w:r>
    </w:p>
    <w:p w14:paraId="75769840" w14:textId="77777777" w:rsidR="00535A3A" w:rsidRPr="009C6FEE" w:rsidRDefault="00B33FDD">
      <w:pPr>
        <w:pStyle w:val="a4"/>
        <w:numPr>
          <w:ilvl w:val="0"/>
          <w:numId w:val="6"/>
        </w:numPr>
        <w:tabs>
          <w:tab w:val="left" w:pos="841"/>
        </w:tabs>
        <w:spacing w:before="3" w:line="242" w:lineRule="auto"/>
        <w:ind w:right="115" w:firstLine="480"/>
        <w:rPr>
          <w:rFonts w:asciiTheme="majorBidi" w:hAnsiTheme="majorBidi" w:cstheme="majorBidi"/>
          <w:sz w:val="24"/>
        </w:rPr>
      </w:pPr>
      <w:r w:rsidRPr="009C6FEE">
        <w:rPr>
          <w:rFonts w:asciiTheme="majorBidi" w:eastAsia="黑体" w:hAnsiTheme="majorBidi" w:cstheme="majorBidi"/>
          <w:spacing w:val="-2"/>
          <w:sz w:val="24"/>
          <w:lang w:val="en-US"/>
        </w:rPr>
        <w:t>.</w:t>
      </w:r>
      <w:r w:rsidRPr="009C6FEE">
        <w:rPr>
          <w:rFonts w:asciiTheme="majorBidi" w:eastAsia="黑体" w:hAnsiTheme="majorBidi" w:cstheme="majorBidi"/>
          <w:spacing w:val="-2"/>
          <w:sz w:val="24"/>
        </w:rPr>
        <w:t>状态控制模块</w:t>
      </w:r>
      <w:r w:rsidRPr="009C6FEE">
        <w:rPr>
          <w:rFonts w:asciiTheme="majorBidi" w:eastAsia="黑体" w:hAnsiTheme="majorBidi" w:cstheme="majorBidi"/>
          <w:spacing w:val="-2"/>
          <w:sz w:val="24"/>
        </w:rPr>
        <w:t>(</w:t>
      </w:r>
      <w:r w:rsidRPr="009C6FEE">
        <w:rPr>
          <w:rFonts w:asciiTheme="majorBidi" w:eastAsia="黑体" w:hAnsiTheme="majorBidi" w:cstheme="majorBidi"/>
          <w:spacing w:val="-2"/>
          <w:sz w:val="24"/>
        </w:rPr>
        <w:t>状态机</w:t>
      </w:r>
      <w:r w:rsidRPr="009C6FEE">
        <w:rPr>
          <w:rFonts w:asciiTheme="majorBidi" w:eastAsia="黑体" w:hAnsiTheme="majorBidi" w:cstheme="majorBidi"/>
          <w:spacing w:val="-2"/>
          <w:sz w:val="24"/>
        </w:rPr>
        <w:t>)</w:t>
      </w:r>
      <w:r w:rsidRPr="009C6FEE">
        <w:rPr>
          <w:rFonts w:asciiTheme="majorBidi" w:hAnsiTheme="majorBidi" w:cstheme="majorBidi"/>
          <w:spacing w:val="-9"/>
          <w:sz w:val="24"/>
        </w:rPr>
        <w:t>：</w:t>
      </w:r>
      <w:r w:rsidRPr="009C6FEE">
        <w:rPr>
          <w:rFonts w:asciiTheme="majorBidi" w:hAnsiTheme="majorBidi" w:cstheme="majorBidi"/>
          <w:spacing w:val="-9"/>
          <w:sz w:val="24"/>
          <w:lang w:val="en-US"/>
        </w:rPr>
        <w:t>根据出拳情况</w:t>
      </w:r>
      <w:r w:rsidRPr="009C6FEE">
        <w:rPr>
          <w:rFonts w:asciiTheme="majorBidi" w:hAnsiTheme="majorBidi" w:cstheme="majorBidi"/>
          <w:spacing w:val="-9"/>
          <w:sz w:val="24"/>
        </w:rPr>
        <w:t>将</w:t>
      </w:r>
      <w:r w:rsidRPr="009C6FEE">
        <w:rPr>
          <w:rFonts w:asciiTheme="majorBidi" w:hAnsiTheme="majorBidi" w:cstheme="majorBidi"/>
          <w:spacing w:val="-9"/>
          <w:sz w:val="24"/>
          <w:lang w:val="en-US"/>
        </w:rPr>
        <w:t>点阵图案显示分有（石头</w:t>
      </w:r>
      <w:proofErr w:type="gramStart"/>
      <w:r w:rsidRPr="009C6FEE">
        <w:rPr>
          <w:rFonts w:asciiTheme="majorBidi" w:hAnsiTheme="majorBidi" w:cstheme="majorBidi"/>
          <w:spacing w:val="-9"/>
          <w:sz w:val="24"/>
          <w:lang w:val="en-US"/>
        </w:rPr>
        <w:t>石头</w:t>
      </w:r>
      <w:proofErr w:type="gramEnd"/>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石头剪刀</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石头布</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剪刀</w:t>
      </w:r>
      <w:proofErr w:type="gramStart"/>
      <w:r w:rsidRPr="009C6FEE">
        <w:rPr>
          <w:rFonts w:asciiTheme="majorBidi" w:hAnsiTheme="majorBidi" w:cstheme="majorBidi"/>
          <w:spacing w:val="-9"/>
          <w:sz w:val="24"/>
          <w:lang w:val="en-US"/>
        </w:rPr>
        <w:t>剪刀</w:t>
      </w:r>
      <w:proofErr w:type="gramEnd"/>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剪刀石头</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剪刀布</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布布</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布剪刀</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布石头）九种情况。每个人出拳情况有（石头</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剪刀</w:t>
      </w:r>
      <w:r w:rsidRPr="009C6FEE">
        <w:rPr>
          <w:rFonts w:asciiTheme="majorBidi" w:hAnsiTheme="majorBidi" w:cstheme="majorBidi"/>
          <w:spacing w:val="-9"/>
          <w:sz w:val="24"/>
          <w:lang w:val="en-US"/>
        </w:rPr>
        <w:t>/</w:t>
      </w:r>
      <w:r w:rsidRPr="009C6FEE">
        <w:rPr>
          <w:rFonts w:asciiTheme="majorBidi" w:hAnsiTheme="majorBidi" w:cstheme="majorBidi"/>
          <w:spacing w:val="-9"/>
          <w:sz w:val="24"/>
          <w:lang w:val="en-US"/>
        </w:rPr>
        <w:t>布）三种情况。</w:t>
      </w:r>
      <w:r w:rsidRPr="009C6FEE">
        <w:rPr>
          <w:rFonts w:asciiTheme="majorBidi" w:hAnsiTheme="majorBidi" w:cstheme="majorBidi"/>
          <w:spacing w:val="-11"/>
          <w:sz w:val="24"/>
        </w:rPr>
        <w:t>故可用一个</w:t>
      </w:r>
      <w:r w:rsidRPr="009C6FEE">
        <w:rPr>
          <w:rFonts w:asciiTheme="majorBidi" w:hAnsiTheme="majorBidi" w:cstheme="majorBidi"/>
          <w:spacing w:val="-11"/>
          <w:sz w:val="24"/>
          <w:lang w:val="en-US"/>
        </w:rPr>
        <w:t>三</w:t>
      </w:r>
      <w:r w:rsidRPr="009C6FEE">
        <w:rPr>
          <w:rFonts w:asciiTheme="majorBidi" w:hAnsiTheme="majorBidi" w:cstheme="majorBidi"/>
          <w:spacing w:val="-11"/>
          <w:sz w:val="24"/>
        </w:rPr>
        <w:t>种状态的状态机来描述</w:t>
      </w:r>
      <w:r w:rsidRPr="009C6FEE">
        <w:rPr>
          <w:rFonts w:asciiTheme="majorBidi" w:hAnsiTheme="majorBidi" w:cstheme="majorBidi"/>
          <w:spacing w:val="-11"/>
          <w:sz w:val="24"/>
          <w:lang w:val="en-US"/>
        </w:rPr>
        <w:t>出拳</w:t>
      </w:r>
      <w:r w:rsidRPr="009C6FEE">
        <w:rPr>
          <w:rFonts w:asciiTheme="majorBidi" w:hAnsiTheme="majorBidi" w:cstheme="majorBidi"/>
          <w:spacing w:val="-11"/>
          <w:sz w:val="24"/>
        </w:rPr>
        <w:t>的工</w:t>
      </w:r>
      <w:r w:rsidRPr="009C6FEE">
        <w:rPr>
          <w:rFonts w:asciiTheme="majorBidi" w:hAnsiTheme="majorBidi" w:cstheme="majorBidi"/>
          <w:spacing w:val="-18"/>
          <w:sz w:val="24"/>
        </w:rPr>
        <w:t>作状态，输出为</w:t>
      </w:r>
      <w:r w:rsidRPr="009C6FEE">
        <w:rPr>
          <w:rFonts w:asciiTheme="majorBidi" w:hAnsiTheme="majorBidi" w:cstheme="majorBidi"/>
          <w:spacing w:val="-18"/>
          <w:sz w:val="24"/>
          <w:lang w:val="en-US"/>
        </w:rPr>
        <w:t>一个</w:t>
      </w:r>
      <w:r w:rsidRPr="009C6FEE">
        <w:rPr>
          <w:rFonts w:asciiTheme="majorBidi" w:hAnsiTheme="majorBidi" w:cstheme="majorBidi"/>
          <w:sz w:val="24"/>
          <w:lang w:val="en-US"/>
        </w:rPr>
        <w:t>3bit</w:t>
      </w:r>
      <w:r w:rsidRPr="009C6FEE">
        <w:rPr>
          <w:rFonts w:asciiTheme="majorBidi" w:hAnsiTheme="majorBidi" w:cstheme="majorBidi"/>
          <w:spacing w:val="-18"/>
          <w:sz w:val="24"/>
          <w:lang w:val="en-US"/>
        </w:rPr>
        <w:t>型的二进制数</w:t>
      </w:r>
      <w:r w:rsidRPr="009C6FEE">
        <w:rPr>
          <w:rFonts w:hint="eastAsia"/>
          <w:sz w:val="24"/>
          <w:lang w:val="en-US"/>
        </w:rPr>
        <w:t>（</w:t>
      </w:r>
      <w:r w:rsidRPr="009C6FEE">
        <w:rPr>
          <w:rFonts w:asciiTheme="majorBidi" w:eastAsia="Times New Roman" w:hAnsiTheme="majorBidi" w:cstheme="majorBidi"/>
          <w:sz w:val="24"/>
          <w:lang w:val="en-US"/>
        </w:rPr>
        <w:t>001/010/100</w:t>
      </w:r>
      <w:r w:rsidRPr="009C6FEE">
        <w:rPr>
          <w:rFonts w:hint="eastAsia"/>
          <w:sz w:val="24"/>
          <w:lang w:val="en-US"/>
        </w:rPr>
        <w:t>）</w:t>
      </w:r>
      <w:r w:rsidRPr="009C6FEE">
        <w:rPr>
          <w:rFonts w:asciiTheme="majorBidi" w:hAnsiTheme="majorBidi" w:cstheme="majorBidi"/>
          <w:spacing w:val="-18"/>
          <w:sz w:val="24"/>
        </w:rPr>
        <w:t>，分别</w:t>
      </w:r>
      <w:r w:rsidRPr="009C6FEE">
        <w:rPr>
          <w:rFonts w:asciiTheme="majorBidi" w:hAnsiTheme="majorBidi" w:cstheme="majorBidi"/>
          <w:spacing w:val="-18"/>
          <w:sz w:val="24"/>
          <w:lang w:val="en-US"/>
        </w:rPr>
        <w:t>表示三种对应情况</w:t>
      </w:r>
      <w:r w:rsidRPr="009C6FEE">
        <w:rPr>
          <w:rFonts w:asciiTheme="majorBidi" w:hAnsiTheme="majorBidi" w:cstheme="majorBidi"/>
          <w:spacing w:val="-18"/>
          <w:sz w:val="24"/>
        </w:rPr>
        <w:t>。</w:t>
      </w:r>
      <w:r w:rsidRPr="009C6FEE">
        <w:rPr>
          <w:rFonts w:asciiTheme="majorBidi" w:hAnsiTheme="majorBidi" w:cstheme="majorBidi"/>
          <w:sz w:val="24"/>
        </w:rPr>
        <w:t>因为输出信号</w:t>
      </w:r>
      <w:r w:rsidRPr="009C6FEE">
        <w:rPr>
          <w:rFonts w:asciiTheme="majorBidi" w:hAnsiTheme="majorBidi" w:cstheme="majorBidi"/>
          <w:sz w:val="24"/>
          <w:lang w:val="en-US"/>
        </w:rPr>
        <w:t>不仅与当前状态有关，且直接受</w:t>
      </w:r>
      <w:r w:rsidRPr="009C6FEE">
        <w:rPr>
          <w:rFonts w:asciiTheme="majorBidi" w:eastAsia="Times New Roman" w:hAnsiTheme="majorBidi" w:cstheme="majorBidi"/>
          <w:sz w:val="24"/>
          <w:lang w:val="en-US"/>
        </w:rPr>
        <w:t>BTN</w:t>
      </w:r>
      <w:r w:rsidRPr="009C6FEE">
        <w:rPr>
          <w:rFonts w:asciiTheme="majorBidi" w:hAnsiTheme="majorBidi" w:cstheme="majorBidi"/>
          <w:sz w:val="24"/>
          <w:lang w:val="en-US"/>
        </w:rPr>
        <w:t>输入影响</w:t>
      </w:r>
      <w:r w:rsidRPr="009C6FEE">
        <w:rPr>
          <w:rFonts w:asciiTheme="majorBidi" w:hAnsiTheme="majorBidi" w:cstheme="majorBidi"/>
          <w:spacing w:val="-9"/>
          <w:sz w:val="24"/>
        </w:rPr>
        <w:t>，因此为</w:t>
      </w:r>
      <w:r w:rsidRPr="009C6FEE">
        <w:rPr>
          <w:rFonts w:asciiTheme="majorBidi" w:hAnsiTheme="majorBidi" w:cstheme="majorBidi"/>
          <w:spacing w:val="-9"/>
          <w:sz w:val="24"/>
        </w:rPr>
        <w:t xml:space="preserve"> </w:t>
      </w:r>
      <w:r w:rsidRPr="009C6FEE">
        <w:rPr>
          <w:rFonts w:asciiTheme="majorBidi" w:eastAsia="Times New Roman" w:hAnsiTheme="majorBidi" w:cstheme="majorBidi"/>
          <w:sz w:val="24"/>
        </w:rPr>
        <w:t>M</w:t>
      </w:r>
      <w:proofErr w:type="spellStart"/>
      <w:r w:rsidRPr="009C6FEE">
        <w:rPr>
          <w:rFonts w:asciiTheme="majorBidi" w:hAnsiTheme="majorBidi" w:cstheme="majorBidi"/>
          <w:sz w:val="24"/>
          <w:lang w:val="en-US"/>
        </w:rPr>
        <w:t>ealy</w:t>
      </w:r>
      <w:proofErr w:type="spellEnd"/>
      <w:r w:rsidRPr="009C6FEE">
        <w:rPr>
          <w:rFonts w:asciiTheme="majorBidi" w:eastAsia="Times New Roman" w:hAnsiTheme="majorBidi" w:cstheme="majorBidi"/>
          <w:spacing w:val="2"/>
          <w:sz w:val="24"/>
        </w:rPr>
        <w:t xml:space="preserve"> </w:t>
      </w:r>
      <w:proofErr w:type="gramStart"/>
      <w:r w:rsidRPr="009C6FEE">
        <w:rPr>
          <w:rFonts w:asciiTheme="majorBidi" w:hAnsiTheme="majorBidi" w:cstheme="majorBidi"/>
          <w:sz w:val="24"/>
        </w:rPr>
        <w:t>型状</w:t>
      </w:r>
      <w:proofErr w:type="gramEnd"/>
      <w:r w:rsidRPr="009C6FEE">
        <w:rPr>
          <w:rFonts w:asciiTheme="majorBidi" w:hAnsiTheme="majorBidi" w:cstheme="majorBidi"/>
          <w:sz w:val="24"/>
        </w:rPr>
        <w:t>态机。</w:t>
      </w:r>
    </w:p>
    <w:p w14:paraId="61BBB347" w14:textId="77777777" w:rsidR="00535A3A" w:rsidRPr="009C6FEE" w:rsidRDefault="00B33FDD">
      <w:pPr>
        <w:pStyle w:val="a4"/>
        <w:numPr>
          <w:ilvl w:val="0"/>
          <w:numId w:val="6"/>
        </w:numPr>
        <w:tabs>
          <w:tab w:val="left" w:pos="841"/>
        </w:tabs>
        <w:spacing w:before="7" w:line="242" w:lineRule="auto"/>
        <w:ind w:right="235" w:firstLine="480"/>
        <w:jc w:val="both"/>
        <w:rPr>
          <w:rFonts w:asciiTheme="majorBidi" w:hAnsiTheme="majorBidi" w:cstheme="majorBidi"/>
          <w:sz w:val="24"/>
        </w:rPr>
      </w:pPr>
      <w:r w:rsidRPr="009C6FEE">
        <w:rPr>
          <w:rFonts w:asciiTheme="majorBidi" w:eastAsia="黑体" w:hAnsiTheme="majorBidi" w:cstheme="majorBidi"/>
          <w:sz w:val="24"/>
          <w:lang w:val="en-US"/>
        </w:rPr>
        <w:t>.</w:t>
      </w:r>
      <w:r w:rsidRPr="009C6FEE">
        <w:rPr>
          <w:rFonts w:asciiTheme="majorBidi" w:eastAsia="黑体" w:hAnsiTheme="majorBidi" w:cstheme="majorBidi"/>
          <w:sz w:val="24"/>
        </w:rPr>
        <w:t>点阵显示模块</w:t>
      </w:r>
      <w:r w:rsidRPr="009C6FEE">
        <w:rPr>
          <w:rFonts w:asciiTheme="majorBidi" w:hAnsiTheme="majorBidi" w:cstheme="majorBidi"/>
          <w:spacing w:val="-10"/>
          <w:sz w:val="24"/>
        </w:rPr>
        <w:t>：当闪烁显示的发光二极管闪烁频率较高时，我们将观察到</w:t>
      </w:r>
      <w:r w:rsidRPr="009C6FEE">
        <w:rPr>
          <w:rFonts w:asciiTheme="majorBidi" w:hAnsiTheme="majorBidi" w:cstheme="majorBidi"/>
          <w:spacing w:val="-9"/>
          <w:sz w:val="24"/>
        </w:rPr>
        <w:t>持续点亮状态。同理，当点阵的每一行依次显示，当切换速度足够快时，我们将</w:t>
      </w:r>
      <w:r w:rsidRPr="009C6FEE">
        <w:rPr>
          <w:rFonts w:asciiTheme="majorBidi" w:hAnsiTheme="majorBidi" w:cstheme="majorBidi"/>
          <w:spacing w:val="-7"/>
          <w:sz w:val="24"/>
        </w:rPr>
        <w:t>观察到点阵的每一行都是在同时显示。点阵的某一行要稳定显示要求显示频率大</w:t>
      </w:r>
      <w:r w:rsidRPr="009C6FEE">
        <w:rPr>
          <w:rFonts w:asciiTheme="majorBidi" w:hAnsiTheme="majorBidi" w:cstheme="majorBidi"/>
          <w:spacing w:val="-30"/>
          <w:sz w:val="24"/>
        </w:rPr>
        <w:t>于</w:t>
      </w:r>
      <w:r w:rsidRPr="009C6FEE">
        <w:rPr>
          <w:rFonts w:asciiTheme="majorBidi" w:hAnsiTheme="majorBidi" w:cstheme="majorBidi"/>
          <w:spacing w:val="-30"/>
          <w:sz w:val="24"/>
        </w:rPr>
        <w:t xml:space="preserve"> </w:t>
      </w:r>
      <w:r w:rsidRPr="009C6FEE">
        <w:rPr>
          <w:rFonts w:asciiTheme="majorBidi" w:eastAsia="Times New Roman" w:hAnsiTheme="majorBidi" w:cstheme="majorBidi"/>
          <w:spacing w:val="-10"/>
          <w:sz w:val="24"/>
        </w:rPr>
        <w:t>50Hz</w:t>
      </w:r>
      <w:r w:rsidRPr="009C6FEE">
        <w:rPr>
          <w:rFonts w:asciiTheme="majorBidi" w:hAnsiTheme="majorBidi" w:cstheme="majorBidi"/>
          <w:spacing w:val="-18"/>
          <w:sz w:val="24"/>
        </w:rPr>
        <w:t>，那么</w:t>
      </w:r>
      <w:r w:rsidRPr="009C6FEE">
        <w:rPr>
          <w:rFonts w:asciiTheme="majorBidi" w:hAnsiTheme="majorBidi" w:cstheme="majorBidi"/>
          <w:spacing w:val="-18"/>
          <w:sz w:val="24"/>
        </w:rPr>
        <w:t xml:space="preserve"> </w:t>
      </w:r>
      <w:r w:rsidRPr="009C6FEE">
        <w:rPr>
          <w:rFonts w:asciiTheme="majorBidi" w:eastAsia="Times New Roman" w:hAnsiTheme="majorBidi" w:cstheme="majorBidi"/>
          <w:sz w:val="24"/>
        </w:rPr>
        <w:t>8</w:t>
      </w:r>
      <w:r w:rsidRPr="009C6FEE">
        <w:rPr>
          <w:rFonts w:asciiTheme="majorBidi" w:eastAsia="Times New Roman" w:hAnsiTheme="majorBidi" w:cstheme="majorBidi"/>
          <w:spacing w:val="1"/>
          <w:sz w:val="24"/>
        </w:rPr>
        <w:t xml:space="preserve"> </w:t>
      </w:r>
      <w:r w:rsidRPr="009C6FEE">
        <w:rPr>
          <w:rFonts w:asciiTheme="majorBidi" w:hAnsiTheme="majorBidi" w:cstheme="majorBidi"/>
          <w:spacing w:val="-15"/>
          <w:sz w:val="24"/>
        </w:rPr>
        <w:t>行需要</w:t>
      </w:r>
      <w:r w:rsidRPr="009C6FEE">
        <w:rPr>
          <w:rFonts w:asciiTheme="majorBidi" w:hAnsiTheme="majorBidi" w:cstheme="majorBidi"/>
          <w:spacing w:val="-15"/>
          <w:sz w:val="24"/>
        </w:rPr>
        <w:t xml:space="preserve"> </w:t>
      </w:r>
      <w:r w:rsidRPr="009C6FEE">
        <w:rPr>
          <w:rFonts w:asciiTheme="majorBidi" w:eastAsia="Times New Roman" w:hAnsiTheme="majorBidi" w:cstheme="majorBidi"/>
          <w:sz w:val="24"/>
        </w:rPr>
        <w:t>400Hz</w:t>
      </w:r>
      <w:r w:rsidRPr="009C6FEE">
        <w:rPr>
          <w:rFonts w:asciiTheme="majorBidi" w:eastAsia="Times New Roman" w:hAnsiTheme="majorBidi" w:cstheme="majorBidi"/>
          <w:spacing w:val="2"/>
          <w:sz w:val="24"/>
        </w:rPr>
        <w:t xml:space="preserve"> </w:t>
      </w:r>
      <w:r w:rsidRPr="009C6FEE">
        <w:rPr>
          <w:rFonts w:asciiTheme="majorBidi" w:hAnsiTheme="majorBidi" w:cstheme="majorBidi"/>
          <w:spacing w:val="-6"/>
          <w:sz w:val="24"/>
        </w:rPr>
        <w:t>以上的频率才能看到稳定点亮的现象。</w:t>
      </w:r>
      <w:r w:rsidRPr="009C6FEE">
        <w:rPr>
          <w:rFonts w:asciiTheme="majorBidi" w:hAnsiTheme="majorBidi" w:cstheme="majorBidi"/>
          <w:spacing w:val="-6"/>
          <w:sz w:val="24"/>
          <w:lang w:val="en-US"/>
        </w:rPr>
        <w:t>故使用</w:t>
      </w:r>
      <w:r w:rsidRPr="009C6FEE">
        <w:rPr>
          <w:rFonts w:asciiTheme="majorBidi" w:eastAsia="Times New Roman" w:hAnsiTheme="majorBidi" w:cstheme="majorBidi"/>
          <w:spacing w:val="-5"/>
          <w:sz w:val="24"/>
          <w:lang w:val="en-US"/>
        </w:rPr>
        <w:t>500</w:t>
      </w:r>
      <w:r w:rsidRPr="009C6FEE">
        <w:rPr>
          <w:rFonts w:asciiTheme="majorBidi" w:eastAsia="Times New Roman" w:hAnsiTheme="majorBidi" w:cstheme="majorBidi"/>
          <w:spacing w:val="-5"/>
          <w:sz w:val="24"/>
        </w:rPr>
        <w:t xml:space="preserve">Hz </w:t>
      </w:r>
      <w:r w:rsidRPr="009C6FEE">
        <w:rPr>
          <w:rFonts w:asciiTheme="majorBidi" w:hAnsiTheme="majorBidi" w:cstheme="majorBidi"/>
          <w:spacing w:val="-7"/>
          <w:sz w:val="24"/>
        </w:rPr>
        <w:t>的时钟对点阵进逐行扫描，得到稳定的点阵显示状态。</w:t>
      </w:r>
      <w:r w:rsidRPr="009C6FEE">
        <w:rPr>
          <w:rFonts w:asciiTheme="majorBidi" w:hAnsiTheme="majorBidi" w:cstheme="majorBidi"/>
          <w:spacing w:val="-7"/>
          <w:sz w:val="24"/>
          <w:lang w:val="en-US"/>
        </w:rPr>
        <w:t>通过裁判的</w:t>
      </w:r>
      <w:r w:rsidRPr="009C6FEE">
        <w:rPr>
          <w:rFonts w:asciiTheme="majorBidi" w:hAnsiTheme="majorBidi" w:cstheme="majorBidi"/>
          <w:spacing w:val="-7"/>
          <w:sz w:val="24"/>
          <w:lang w:val="en-US"/>
        </w:rPr>
        <w:t>“</w:t>
      </w:r>
      <w:r w:rsidRPr="009C6FEE">
        <w:rPr>
          <w:rFonts w:asciiTheme="majorBidi" w:hAnsiTheme="majorBidi" w:cstheme="majorBidi"/>
          <w:spacing w:val="-7"/>
          <w:sz w:val="24"/>
          <w:lang w:val="en-US"/>
        </w:rPr>
        <w:t>准备</w:t>
      </w:r>
      <w:r w:rsidRPr="009C6FEE">
        <w:rPr>
          <w:rFonts w:asciiTheme="majorBidi" w:hAnsiTheme="majorBidi" w:cstheme="majorBidi"/>
          <w:spacing w:val="-7"/>
          <w:sz w:val="24"/>
          <w:lang w:val="en-US"/>
        </w:rPr>
        <w:t>”“</w:t>
      </w:r>
      <w:r w:rsidRPr="009C6FEE">
        <w:rPr>
          <w:rFonts w:asciiTheme="majorBidi" w:hAnsiTheme="majorBidi" w:cstheme="majorBidi"/>
          <w:spacing w:val="-7"/>
          <w:sz w:val="24"/>
          <w:lang w:val="en-US"/>
        </w:rPr>
        <w:t>开始</w:t>
      </w:r>
      <w:r w:rsidRPr="009C6FEE">
        <w:rPr>
          <w:rFonts w:asciiTheme="majorBidi" w:hAnsiTheme="majorBidi" w:cstheme="majorBidi"/>
          <w:spacing w:val="-7"/>
          <w:sz w:val="24"/>
          <w:lang w:val="en-US"/>
        </w:rPr>
        <w:t>”</w:t>
      </w:r>
      <w:r w:rsidRPr="009C6FEE">
        <w:rPr>
          <w:rFonts w:asciiTheme="majorBidi" w:hAnsiTheme="majorBidi" w:cstheme="majorBidi"/>
          <w:spacing w:val="-7"/>
          <w:sz w:val="24"/>
          <w:lang w:val="en-US"/>
        </w:rPr>
        <w:t>控制按键进行选择输出点阵图案，再通过状态机输出的甲乙二人出拳状态，选择显示输出的点阵图案。</w:t>
      </w:r>
    </w:p>
    <w:p w14:paraId="78D99783" w14:textId="77777777" w:rsidR="00535A3A" w:rsidRPr="009C6FEE" w:rsidRDefault="00B33FDD">
      <w:pPr>
        <w:pStyle w:val="a4"/>
        <w:numPr>
          <w:ilvl w:val="0"/>
          <w:numId w:val="6"/>
        </w:numPr>
        <w:tabs>
          <w:tab w:val="left" w:pos="841"/>
        </w:tabs>
        <w:spacing w:before="12" w:line="242" w:lineRule="auto"/>
        <w:ind w:right="237" w:firstLine="480"/>
        <w:jc w:val="both"/>
        <w:rPr>
          <w:rFonts w:asciiTheme="majorBidi" w:hAnsiTheme="majorBidi" w:cstheme="majorBidi"/>
          <w:sz w:val="24"/>
        </w:rPr>
      </w:pPr>
      <w:r w:rsidRPr="009C6FEE">
        <w:rPr>
          <w:rFonts w:asciiTheme="majorBidi" w:eastAsia="黑体" w:hAnsiTheme="majorBidi" w:cstheme="majorBidi"/>
          <w:sz w:val="24"/>
          <w:lang w:val="en-US"/>
        </w:rPr>
        <w:t>.</w:t>
      </w:r>
      <w:r w:rsidRPr="009C6FEE">
        <w:rPr>
          <w:rFonts w:asciiTheme="majorBidi" w:eastAsia="黑体" w:hAnsiTheme="majorBidi" w:cstheme="majorBidi"/>
          <w:sz w:val="24"/>
          <w:lang w:val="en-US"/>
        </w:rPr>
        <w:t>计分</w:t>
      </w:r>
      <w:r w:rsidRPr="009C6FEE">
        <w:rPr>
          <w:rFonts w:asciiTheme="majorBidi" w:eastAsia="黑体" w:hAnsiTheme="majorBidi" w:cstheme="majorBidi"/>
          <w:sz w:val="24"/>
        </w:rPr>
        <w:t>模块</w:t>
      </w:r>
      <w:r w:rsidRPr="009C6FEE">
        <w:rPr>
          <w:rFonts w:asciiTheme="majorBidi" w:hAnsiTheme="majorBidi" w:cstheme="majorBidi"/>
          <w:spacing w:val="-8"/>
          <w:sz w:val="24"/>
        </w:rPr>
        <w:t>：</w:t>
      </w:r>
      <w:r w:rsidRPr="009C6FEE">
        <w:rPr>
          <w:rFonts w:asciiTheme="majorBidi" w:hAnsiTheme="majorBidi" w:cstheme="majorBidi"/>
          <w:spacing w:val="-8"/>
          <w:sz w:val="24"/>
          <w:lang w:val="en-US"/>
        </w:rPr>
        <w:t>输入出拳状态，对甲乙</w:t>
      </w:r>
      <w:r w:rsidRPr="009C6FEE">
        <w:rPr>
          <w:rFonts w:asciiTheme="majorBidi" w:hAnsiTheme="majorBidi" w:cstheme="majorBidi"/>
          <w:spacing w:val="-8"/>
          <w:sz w:val="24"/>
          <w:lang w:val="en-US"/>
        </w:rPr>
        <w:t>9</w:t>
      </w:r>
      <w:r w:rsidRPr="009C6FEE">
        <w:rPr>
          <w:rFonts w:asciiTheme="majorBidi" w:hAnsiTheme="majorBidi" w:cstheme="majorBidi"/>
          <w:spacing w:val="-8"/>
          <w:sz w:val="24"/>
          <w:lang w:val="en-US"/>
        </w:rPr>
        <w:t>种出拳状态进行</w:t>
      </w:r>
      <w:proofErr w:type="gramStart"/>
      <w:r w:rsidRPr="009C6FEE">
        <w:rPr>
          <w:rFonts w:asciiTheme="majorBidi" w:hAnsiTheme="majorBidi" w:cstheme="majorBidi"/>
          <w:spacing w:val="-8"/>
          <w:sz w:val="24"/>
          <w:lang w:val="en-US"/>
        </w:rPr>
        <w:t>一一</w:t>
      </w:r>
      <w:proofErr w:type="gramEnd"/>
      <w:r w:rsidRPr="009C6FEE">
        <w:rPr>
          <w:rFonts w:asciiTheme="majorBidi" w:hAnsiTheme="majorBidi" w:cstheme="majorBidi"/>
          <w:spacing w:val="-8"/>
          <w:sz w:val="24"/>
          <w:lang w:val="en-US"/>
        </w:rPr>
        <w:t>列些，每种情况</w:t>
      </w:r>
      <w:proofErr w:type="gramStart"/>
      <w:r w:rsidRPr="009C6FEE">
        <w:rPr>
          <w:rFonts w:asciiTheme="majorBidi" w:hAnsiTheme="majorBidi" w:cstheme="majorBidi"/>
          <w:spacing w:val="-8"/>
          <w:sz w:val="24"/>
          <w:lang w:val="en-US"/>
        </w:rPr>
        <w:t>对应甲</w:t>
      </w:r>
      <w:proofErr w:type="gramEnd"/>
      <w:r w:rsidRPr="009C6FEE">
        <w:rPr>
          <w:rFonts w:asciiTheme="majorBidi" w:hAnsiTheme="majorBidi" w:cstheme="majorBidi"/>
          <w:spacing w:val="-8"/>
          <w:sz w:val="24"/>
          <w:lang w:val="en-US"/>
        </w:rPr>
        <w:t>加一分</w:t>
      </w:r>
      <w:r w:rsidRPr="009C6FEE">
        <w:rPr>
          <w:rFonts w:asciiTheme="majorBidi" w:hAnsiTheme="majorBidi" w:cstheme="majorBidi"/>
          <w:spacing w:val="-8"/>
          <w:sz w:val="24"/>
          <w:lang w:val="en-US"/>
        </w:rPr>
        <w:t>/</w:t>
      </w:r>
      <w:r w:rsidRPr="009C6FEE">
        <w:rPr>
          <w:rFonts w:asciiTheme="majorBidi" w:hAnsiTheme="majorBidi" w:cstheme="majorBidi"/>
          <w:spacing w:val="-8"/>
          <w:sz w:val="24"/>
          <w:lang w:val="en-US"/>
        </w:rPr>
        <w:t>乙加一分</w:t>
      </w:r>
      <w:r w:rsidRPr="009C6FEE">
        <w:rPr>
          <w:rFonts w:asciiTheme="majorBidi" w:hAnsiTheme="majorBidi" w:cstheme="majorBidi"/>
          <w:spacing w:val="-8"/>
          <w:sz w:val="24"/>
          <w:lang w:val="en-US"/>
        </w:rPr>
        <w:t>/</w:t>
      </w:r>
      <w:r w:rsidRPr="009C6FEE">
        <w:rPr>
          <w:rFonts w:asciiTheme="majorBidi" w:hAnsiTheme="majorBidi" w:cstheme="majorBidi"/>
          <w:spacing w:val="-8"/>
          <w:sz w:val="24"/>
          <w:lang w:val="en-US"/>
        </w:rPr>
        <w:t>不加分。最后分别输出甲乙的分数。</w:t>
      </w:r>
    </w:p>
    <w:p w14:paraId="4E966BEF" w14:textId="77777777" w:rsidR="00535A3A" w:rsidRPr="009C6FEE" w:rsidRDefault="00B33FDD">
      <w:pPr>
        <w:pStyle w:val="a4"/>
        <w:numPr>
          <w:ilvl w:val="0"/>
          <w:numId w:val="6"/>
        </w:numPr>
        <w:tabs>
          <w:tab w:val="left" w:pos="841"/>
        </w:tabs>
        <w:spacing w:before="3" w:line="242" w:lineRule="auto"/>
        <w:ind w:right="235" w:firstLine="480"/>
        <w:jc w:val="both"/>
        <w:rPr>
          <w:rFonts w:asciiTheme="majorBidi" w:hAnsiTheme="majorBidi" w:cstheme="majorBidi"/>
          <w:sz w:val="24"/>
        </w:rPr>
      </w:pPr>
      <w:r w:rsidRPr="009C6FEE">
        <w:rPr>
          <w:rFonts w:asciiTheme="majorBidi" w:eastAsia="黑体" w:hAnsiTheme="majorBidi" w:cstheme="majorBidi"/>
          <w:sz w:val="24"/>
          <w:lang w:val="en-US"/>
        </w:rPr>
        <w:t>.</w:t>
      </w:r>
      <w:r w:rsidRPr="009C6FEE">
        <w:rPr>
          <w:rFonts w:asciiTheme="majorBidi" w:eastAsia="黑体" w:hAnsiTheme="majorBidi" w:cstheme="majorBidi"/>
          <w:sz w:val="24"/>
        </w:rPr>
        <w:t>蜂鸣器模块</w:t>
      </w:r>
      <w:r w:rsidRPr="009C6FEE">
        <w:rPr>
          <w:rFonts w:asciiTheme="majorBidi" w:hAnsiTheme="majorBidi" w:cstheme="majorBidi"/>
          <w:spacing w:val="-11"/>
          <w:sz w:val="24"/>
        </w:rPr>
        <w:t>：蜂鸣器的输出</w:t>
      </w:r>
      <w:r w:rsidRPr="009C6FEE">
        <w:rPr>
          <w:rFonts w:asciiTheme="majorBidi" w:hAnsiTheme="majorBidi" w:cstheme="majorBidi"/>
          <w:spacing w:val="-11"/>
          <w:sz w:val="24"/>
          <w:lang w:val="en-US"/>
        </w:rPr>
        <w:t>为背景音效</w:t>
      </w:r>
      <w:r w:rsidRPr="009C6FEE">
        <w:rPr>
          <w:rFonts w:asciiTheme="majorBidi" w:hAnsiTheme="majorBidi" w:cstheme="majorBidi"/>
          <w:spacing w:val="-11"/>
          <w:sz w:val="24"/>
        </w:rPr>
        <w:t>。</w:t>
      </w:r>
      <w:r w:rsidRPr="009C6FEE">
        <w:rPr>
          <w:rFonts w:asciiTheme="majorBidi" w:hAnsiTheme="majorBidi" w:cstheme="majorBidi"/>
          <w:spacing w:val="-11"/>
          <w:sz w:val="24"/>
          <w:lang w:val="en-US"/>
        </w:rPr>
        <w:t>背景音乐模块</w:t>
      </w:r>
      <w:r w:rsidRPr="009C6FEE">
        <w:rPr>
          <w:rFonts w:asciiTheme="majorBidi" w:hAnsiTheme="majorBidi" w:cstheme="majorBidi"/>
          <w:spacing w:val="-11"/>
          <w:sz w:val="24"/>
        </w:rPr>
        <w:t>，可用</w:t>
      </w:r>
      <w:r w:rsidRPr="009C6FEE">
        <w:rPr>
          <w:rFonts w:asciiTheme="majorBidi" w:eastAsia="Times New Roman" w:hAnsiTheme="majorBidi" w:cstheme="majorBidi"/>
          <w:sz w:val="24"/>
          <w:lang w:val="en-US"/>
        </w:rPr>
        <w:t>50MHz</w:t>
      </w:r>
      <w:r w:rsidRPr="009C6FEE">
        <w:rPr>
          <w:rFonts w:asciiTheme="majorBidi" w:hAnsiTheme="majorBidi" w:cstheme="majorBidi"/>
          <w:sz w:val="24"/>
        </w:rPr>
        <w:t>时钟信号作为蜂鸣器的输入信号。</w:t>
      </w:r>
      <w:r w:rsidRPr="009C6FEE">
        <w:rPr>
          <w:rFonts w:asciiTheme="majorBidi" w:hAnsiTheme="majorBidi" w:cstheme="majorBidi"/>
          <w:spacing w:val="-9"/>
          <w:sz w:val="24"/>
        </w:rPr>
        <w:t>此外，我又设计实现了</w:t>
      </w:r>
      <w:r w:rsidRPr="009C6FEE">
        <w:rPr>
          <w:rFonts w:asciiTheme="majorBidi" w:hAnsiTheme="majorBidi" w:cstheme="majorBidi"/>
          <w:spacing w:val="-9"/>
          <w:sz w:val="24"/>
          <w:lang w:val="en-US"/>
        </w:rPr>
        <w:t>提示音效</w:t>
      </w:r>
      <w:r w:rsidRPr="009C6FEE">
        <w:rPr>
          <w:rFonts w:asciiTheme="majorBidi" w:hAnsiTheme="majorBidi" w:cstheme="majorBidi"/>
          <w:spacing w:val="-9"/>
          <w:sz w:val="24"/>
        </w:rPr>
        <w:t>，实现了</w:t>
      </w:r>
      <w:r w:rsidRPr="009C6FEE">
        <w:rPr>
          <w:rFonts w:asciiTheme="majorBidi" w:hAnsiTheme="majorBidi" w:cstheme="majorBidi"/>
          <w:spacing w:val="-9"/>
          <w:sz w:val="24"/>
          <w:lang w:val="en-US"/>
        </w:rPr>
        <w:t>裁判提示时间即将结束的提示音乐</w:t>
      </w:r>
      <w:r w:rsidRPr="009C6FEE">
        <w:rPr>
          <w:rFonts w:asciiTheme="majorBidi" w:hAnsiTheme="majorBidi" w:cstheme="majorBidi"/>
          <w:spacing w:val="-10"/>
          <w:sz w:val="24"/>
        </w:rPr>
        <w:t>。此模块利用了两个时钟信号，其中一个时钟信号来完成节</w:t>
      </w:r>
      <w:r w:rsidRPr="009C6FEE">
        <w:rPr>
          <w:rFonts w:asciiTheme="majorBidi" w:hAnsiTheme="majorBidi" w:cstheme="majorBidi"/>
          <w:sz w:val="24"/>
        </w:rPr>
        <w:t>拍</w:t>
      </w:r>
      <w:r w:rsidRPr="009C6FEE">
        <w:rPr>
          <w:rFonts w:asciiTheme="majorBidi" w:eastAsia="Times New Roman" w:hAnsiTheme="majorBidi" w:cstheme="majorBidi"/>
          <w:sz w:val="24"/>
        </w:rPr>
        <w:t>(</w:t>
      </w:r>
      <w:r w:rsidRPr="009C6FEE">
        <w:rPr>
          <w:rFonts w:asciiTheme="majorBidi" w:hAnsiTheme="majorBidi" w:cstheme="majorBidi"/>
          <w:sz w:val="24"/>
        </w:rPr>
        <w:t>某一音调的持续时间</w:t>
      </w:r>
      <w:r w:rsidRPr="009C6FEE">
        <w:rPr>
          <w:rFonts w:asciiTheme="majorBidi" w:eastAsia="Times New Roman" w:hAnsiTheme="majorBidi" w:cstheme="majorBidi"/>
          <w:sz w:val="24"/>
        </w:rPr>
        <w:t>)</w:t>
      </w:r>
      <w:r w:rsidRPr="009C6FEE">
        <w:rPr>
          <w:rFonts w:asciiTheme="majorBidi" w:hAnsiTheme="majorBidi" w:cstheme="majorBidi"/>
          <w:sz w:val="24"/>
        </w:rPr>
        <w:t>、另一个时钟信号来控制音调。</w:t>
      </w:r>
    </w:p>
    <w:p w14:paraId="7BB786AA" w14:textId="77777777" w:rsidR="00535A3A" w:rsidRPr="009C6FEE" w:rsidRDefault="00B33FDD">
      <w:pPr>
        <w:pStyle w:val="a4"/>
        <w:numPr>
          <w:ilvl w:val="0"/>
          <w:numId w:val="6"/>
        </w:numPr>
        <w:tabs>
          <w:tab w:val="left" w:pos="841"/>
        </w:tabs>
        <w:spacing w:before="8" w:line="242" w:lineRule="auto"/>
        <w:ind w:right="235" w:firstLine="480"/>
        <w:jc w:val="both"/>
        <w:rPr>
          <w:rFonts w:asciiTheme="majorBidi" w:hAnsiTheme="majorBidi" w:cstheme="majorBidi"/>
          <w:sz w:val="24"/>
        </w:rPr>
      </w:pPr>
      <w:r w:rsidRPr="009C6FEE">
        <w:rPr>
          <w:rFonts w:asciiTheme="majorBidi" w:eastAsia="黑体" w:hAnsiTheme="majorBidi" w:cstheme="majorBidi"/>
          <w:spacing w:val="1"/>
          <w:sz w:val="24"/>
          <w:lang w:val="en-US"/>
        </w:rPr>
        <w:t>.</w:t>
      </w:r>
      <w:r w:rsidRPr="009C6FEE">
        <w:rPr>
          <w:rFonts w:asciiTheme="majorBidi" w:eastAsia="黑体" w:hAnsiTheme="majorBidi" w:cstheme="majorBidi"/>
          <w:spacing w:val="1"/>
          <w:sz w:val="24"/>
        </w:rPr>
        <w:t>分频模块</w:t>
      </w:r>
      <w:r w:rsidRPr="009C6FEE">
        <w:rPr>
          <w:rFonts w:asciiTheme="majorBidi" w:hAnsiTheme="majorBidi" w:cstheme="majorBidi"/>
          <w:spacing w:val="-6"/>
          <w:sz w:val="24"/>
        </w:rPr>
        <w:t>：整个系统需要</w:t>
      </w:r>
      <w:r w:rsidRPr="009C6FEE">
        <w:rPr>
          <w:rFonts w:asciiTheme="majorBidi" w:hAnsiTheme="majorBidi" w:cstheme="majorBidi"/>
          <w:spacing w:val="-6"/>
          <w:sz w:val="24"/>
        </w:rPr>
        <w:t xml:space="preserve"> </w:t>
      </w:r>
      <w:r w:rsidRPr="009C6FEE">
        <w:rPr>
          <w:rFonts w:asciiTheme="majorBidi" w:eastAsia="Times New Roman" w:hAnsiTheme="majorBidi" w:cstheme="majorBidi"/>
          <w:sz w:val="24"/>
          <w:lang w:val="en-US"/>
        </w:rPr>
        <w:t>1</w:t>
      </w:r>
      <w:r w:rsidRPr="009C6FEE">
        <w:rPr>
          <w:rFonts w:asciiTheme="majorBidi" w:eastAsia="Times New Roman" w:hAnsiTheme="majorBidi" w:cstheme="majorBidi"/>
          <w:sz w:val="24"/>
        </w:rPr>
        <w:t>Hz</w:t>
      </w:r>
      <w:r w:rsidRPr="009C6FEE">
        <w:rPr>
          <w:rFonts w:hint="eastAsia"/>
          <w:sz w:val="24"/>
        </w:rPr>
        <w:t>、</w:t>
      </w:r>
      <w:r w:rsidRPr="009C6FEE">
        <w:rPr>
          <w:rFonts w:asciiTheme="majorBidi" w:eastAsia="Times New Roman" w:hAnsiTheme="majorBidi" w:cstheme="majorBidi"/>
          <w:sz w:val="24"/>
          <w:lang w:val="en-US"/>
        </w:rPr>
        <w:t>100</w:t>
      </w:r>
      <w:r w:rsidRPr="009C6FEE">
        <w:rPr>
          <w:rFonts w:asciiTheme="majorBidi" w:eastAsia="Times New Roman" w:hAnsiTheme="majorBidi" w:cstheme="majorBidi"/>
          <w:sz w:val="24"/>
        </w:rPr>
        <w:t>Hz</w:t>
      </w:r>
      <w:r w:rsidRPr="009C6FEE">
        <w:rPr>
          <w:rFonts w:hint="eastAsia"/>
          <w:sz w:val="24"/>
        </w:rPr>
        <w:t>、</w:t>
      </w:r>
      <w:r w:rsidRPr="009C6FEE">
        <w:rPr>
          <w:rFonts w:asciiTheme="majorBidi" w:eastAsia="Times New Roman" w:hAnsiTheme="majorBidi" w:cstheme="majorBidi"/>
          <w:sz w:val="24"/>
          <w:lang w:val="en-US"/>
        </w:rPr>
        <w:t>1000</w:t>
      </w:r>
      <w:r w:rsidRPr="009C6FEE">
        <w:rPr>
          <w:rFonts w:asciiTheme="majorBidi" w:eastAsia="Times New Roman" w:hAnsiTheme="majorBidi" w:cstheme="majorBidi"/>
          <w:sz w:val="24"/>
        </w:rPr>
        <w:t>Hz</w:t>
      </w:r>
      <w:r w:rsidRPr="009C6FEE">
        <w:rPr>
          <w:rFonts w:hint="eastAsia"/>
          <w:sz w:val="24"/>
        </w:rPr>
        <w:t>、</w:t>
      </w:r>
      <w:r w:rsidRPr="009C6FEE">
        <w:rPr>
          <w:rFonts w:asciiTheme="majorBidi" w:eastAsia="Times New Roman" w:hAnsiTheme="majorBidi" w:cstheme="majorBidi"/>
          <w:sz w:val="24"/>
          <w:lang w:val="en-US"/>
        </w:rPr>
        <w:t>500</w:t>
      </w:r>
      <w:r w:rsidRPr="009C6FEE">
        <w:rPr>
          <w:rFonts w:asciiTheme="majorBidi" w:eastAsia="Times New Roman" w:hAnsiTheme="majorBidi" w:cstheme="majorBidi"/>
          <w:sz w:val="24"/>
        </w:rPr>
        <w:t xml:space="preserve">Hz </w:t>
      </w:r>
      <w:r w:rsidRPr="009C6FEE">
        <w:rPr>
          <w:rFonts w:asciiTheme="majorBidi" w:hAnsiTheme="majorBidi" w:cstheme="majorBidi"/>
          <w:sz w:val="24"/>
        </w:rPr>
        <w:t>和</w:t>
      </w:r>
      <w:r w:rsidRPr="009C6FEE">
        <w:rPr>
          <w:rFonts w:asciiTheme="majorBidi" w:hAnsiTheme="majorBidi" w:cstheme="majorBidi"/>
          <w:sz w:val="24"/>
          <w:lang w:val="en-US"/>
        </w:rPr>
        <w:t>蜂鸣器</w:t>
      </w:r>
      <w:r w:rsidRPr="009C6FEE">
        <w:rPr>
          <w:rFonts w:asciiTheme="majorBidi" w:hAnsiTheme="majorBidi" w:cstheme="majorBidi"/>
          <w:sz w:val="24"/>
        </w:rPr>
        <w:t>部分需要</w:t>
      </w:r>
      <w:r w:rsidRPr="009C6FEE">
        <w:rPr>
          <w:rFonts w:asciiTheme="majorBidi" w:hAnsiTheme="majorBidi" w:cstheme="majorBidi"/>
          <w:spacing w:val="-4"/>
          <w:sz w:val="24"/>
        </w:rPr>
        <w:t>的多种频率的时钟信号，可由板子上的</w:t>
      </w:r>
      <w:r w:rsidRPr="009C6FEE">
        <w:rPr>
          <w:rFonts w:asciiTheme="majorBidi" w:hAnsiTheme="majorBidi" w:cstheme="majorBidi"/>
          <w:spacing w:val="-4"/>
          <w:sz w:val="24"/>
        </w:rPr>
        <w:t xml:space="preserve"> </w:t>
      </w:r>
      <w:r w:rsidRPr="009C6FEE">
        <w:rPr>
          <w:rFonts w:asciiTheme="majorBidi" w:eastAsia="Times New Roman" w:hAnsiTheme="majorBidi" w:cstheme="majorBidi"/>
          <w:sz w:val="24"/>
        </w:rPr>
        <w:t>50MHz</w:t>
      </w:r>
      <w:r w:rsidRPr="009C6FEE">
        <w:rPr>
          <w:rFonts w:asciiTheme="majorBidi" w:eastAsia="Times New Roman" w:hAnsiTheme="majorBidi" w:cstheme="majorBidi"/>
          <w:spacing w:val="-1"/>
          <w:sz w:val="24"/>
        </w:rPr>
        <w:t xml:space="preserve"> </w:t>
      </w:r>
      <w:r w:rsidRPr="009C6FEE">
        <w:rPr>
          <w:rFonts w:asciiTheme="majorBidi" w:hAnsiTheme="majorBidi" w:cstheme="majorBidi"/>
          <w:sz w:val="24"/>
        </w:rPr>
        <w:t>进行分频得到。</w:t>
      </w:r>
    </w:p>
    <w:p w14:paraId="4AB6159A" w14:textId="77777777" w:rsidR="00535A3A" w:rsidRPr="009C6FEE" w:rsidRDefault="00B33FDD">
      <w:pPr>
        <w:pStyle w:val="a3"/>
        <w:spacing w:before="3" w:line="242" w:lineRule="auto"/>
        <w:ind w:right="235" w:firstLine="480"/>
        <w:jc w:val="both"/>
        <w:rPr>
          <w:rFonts w:asciiTheme="majorBidi" w:hAnsiTheme="majorBidi" w:cstheme="majorBidi"/>
        </w:rPr>
      </w:pPr>
      <w:r w:rsidRPr="009C6FEE">
        <w:rPr>
          <w:rFonts w:asciiTheme="majorBidi" w:hAnsiTheme="majorBidi" w:cstheme="majorBidi"/>
          <w:spacing w:val="-9"/>
        </w:rPr>
        <w:t>应该注意的是，由于按键为机械弹性开关，为了保证按键识别的准确性，上</w:t>
      </w:r>
      <w:r w:rsidRPr="009C6FEE">
        <w:rPr>
          <w:rFonts w:asciiTheme="majorBidi" w:hAnsiTheme="majorBidi" w:cstheme="majorBidi"/>
          <w:spacing w:val="-2"/>
        </w:rPr>
        <w:t>述所有的按钮需要进行</w:t>
      </w:r>
      <w:proofErr w:type="gramStart"/>
      <w:r w:rsidRPr="009C6FEE">
        <w:rPr>
          <w:rFonts w:asciiTheme="majorBidi" w:hAnsiTheme="majorBidi" w:cstheme="majorBidi"/>
          <w:spacing w:val="-2"/>
        </w:rPr>
        <w:t>按键消抖处理</w:t>
      </w:r>
      <w:proofErr w:type="gramEnd"/>
      <w:r w:rsidRPr="009C6FEE">
        <w:rPr>
          <w:rFonts w:asciiTheme="majorBidi" w:hAnsiTheme="majorBidi" w:cstheme="majorBidi"/>
          <w:spacing w:val="-2"/>
        </w:rPr>
        <w:t>。</w:t>
      </w:r>
      <w:proofErr w:type="gramStart"/>
      <w:r w:rsidRPr="009C6FEE">
        <w:rPr>
          <w:rFonts w:asciiTheme="majorBidi" w:hAnsiTheme="majorBidi" w:cstheme="majorBidi"/>
          <w:spacing w:val="-2"/>
        </w:rPr>
        <w:t>这里利用</w:t>
      </w:r>
      <w:proofErr w:type="gramEnd"/>
      <w:r w:rsidRPr="009C6FEE">
        <w:rPr>
          <w:rFonts w:asciiTheme="majorBidi" w:hAnsiTheme="majorBidi" w:cstheme="majorBidi"/>
          <w:spacing w:val="-2"/>
        </w:rPr>
        <w:t xml:space="preserve"> </w:t>
      </w:r>
      <w:r w:rsidRPr="009C6FEE">
        <w:rPr>
          <w:rFonts w:asciiTheme="majorBidi" w:eastAsia="Times New Roman" w:hAnsiTheme="majorBidi" w:cstheme="majorBidi"/>
          <w:szCs w:val="22"/>
          <w:lang w:val="en-US"/>
        </w:rPr>
        <w:t>100Hz</w:t>
      </w:r>
      <w:r w:rsidRPr="009C6FEE">
        <w:rPr>
          <w:rFonts w:asciiTheme="majorBidi" w:eastAsia="Times New Roman" w:hAnsiTheme="majorBidi" w:cstheme="majorBidi"/>
        </w:rPr>
        <w:t xml:space="preserve"> </w:t>
      </w:r>
      <w:r w:rsidRPr="009C6FEE">
        <w:rPr>
          <w:rFonts w:asciiTheme="majorBidi" w:hAnsiTheme="majorBidi" w:cstheme="majorBidi"/>
        </w:rPr>
        <w:t>的时钟信号进行</w:t>
      </w:r>
      <w:proofErr w:type="gramStart"/>
      <w:r w:rsidRPr="009C6FEE">
        <w:rPr>
          <w:rFonts w:asciiTheme="majorBidi" w:hAnsiTheme="majorBidi" w:cstheme="majorBidi"/>
        </w:rPr>
        <w:t>按键消抖处理</w:t>
      </w:r>
      <w:proofErr w:type="gramEnd"/>
      <w:r w:rsidRPr="009C6FEE">
        <w:rPr>
          <w:rFonts w:asciiTheme="majorBidi" w:hAnsiTheme="majorBidi" w:cstheme="majorBidi"/>
        </w:rPr>
        <w:t>。</w:t>
      </w:r>
    </w:p>
    <w:p w14:paraId="466799E0" w14:textId="77777777" w:rsidR="00535A3A" w:rsidRPr="009C6FEE" w:rsidRDefault="00B33FDD">
      <w:pPr>
        <w:pStyle w:val="a3"/>
        <w:numPr>
          <w:ilvl w:val="0"/>
          <w:numId w:val="6"/>
        </w:numPr>
        <w:spacing w:before="3" w:line="242" w:lineRule="auto"/>
        <w:ind w:right="235" w:firstLine="480"/>
        <w:jc w:val="both"/>
        <w:rPr>
          <w:rFonts w:asciiTheme="majorBidi" w:eastAsia="黑体" w:hAnsiTheme="majorBidi" w:cstheme="majorBidi"/>
          <w:spacing w:val="1"/>
          <w:szCs w:val="22"/>
          <w:lang w:val="en-US"/>
        </w:rPr>
      </w:pPr>
      <w:r w:rsidRPr="009C6FEE">
        <w:rPr>
          <w:rFonts w:asciiTheme="majorBidi" w:eastAsia="黑体" w:hAnsiTheme="majorBidi" w:cstheme="majorBidi"/>
          <w:spacing w:val="1"/>
          <w:szCs w:val="22"/>
          <w:lang w:val="en-US"/>
        </w:rPr>
        <w:t xml:space="preserve"> .</w:t>
      </w:r>
      <w:proofErr w:type="gramStart"/>
      <w:r w:rsidRPr="009C6FEE">
        <w:rPr>
          <w:rFonts w:asciiTheme="majorBidi" w:eastAsia="黑体" w:hAnsiTheme="majorBidi" w:cstheme="majorBidi"/>
          <w:spacing w:val="1"/>
          <w:szCs w:val="22"/>
          <w:lang w:val="en-US"/>
        </w:rPr>
        <w:t>消抖模块</w:t>
      </w:r>
      <w:proofErr w:type="gramEnd"/>
      <w:r w:rsidRPr="009C6FEE">
        <w:rPr>
          <w:rFonts w:asciiTheme="majorBidi" w:eastAsia="黑体" w:hAnsiTheme="majorBidi" w:cstheme="majorBidi"/>
          <w:spacing w:val="1"/>
          <w:szCs w:val="22"/>
          <w:lang w:val="en-US"/>
        </w:rPr>
        <w:t>：</w:t>
      </w:r>
      <w:r w:rsidRPr="009C6FEE">
        <w:rPr>
          <w:rFonts w:asciiTheme="majorBidi" w:hAnsiTheme="majorBidi" w:cstheme="majorBidi"/>
          <w:spacing w:val="-9"/>
          <w:lang w:val="en-US"/>
        </w:rPr>
        <w:t>因为实验中使用</w:t>
      </w:r>
      <w:r w:rsidRPr="009C6FEE">
        <w:rPr>
          <w:rFonts w:asciiTheme="majorBidi" w:eastAsia="Times New Roman" w:hAnsiTheme="majorBidi" w:cstheme="majorBidi"/>
          <w:szCs w:val="22"/>
          <w:lang w:val="en-US"/>
        </w:rPr>
        <w:t>BTN0</w:t>
      </w:r>
      <w:r w:rsidRPr="009C6FEE">
        <w:rPr>
          <w:rFonts w:asciiTheme="majorBidi" w:hAnsiTheme="majorBidi" w:cstheme="majorBidi"/>
          <w:spacing w:val="-9"/>
          <w:lang w:val="en-US"/>
        </w:rPr>
        <w:t>到</w:t>
      </w:r>
      <w:r w:rsidRPr="009C6FEE">
        <w:rPr>
          <w:rFonts w:asciiTheme="majorBidi" w:eastAsia="Times New Roman" w:hAnsiTheme="majorBidi" w:cstheme="majorBidi"/>
          <w:szCs w:val="22"/>
          <w:lang w:val="en-US"/>
        </w:rPr>
        <w:t>BTN7</w:t>
      </w:r>
      <w:r w:rsidRPr="009C6FEE">
        <w:rPr>
          <w:rFonts w:asciiTheme="majorBidi" w:hAnsiTheme="majorBidi" w:cstheme="majorBidi"/>
          <w:spacing w:val="-9"/>
          <w:lang w:val="en-US"/>
        </w:rPr>
        <w:t>共</w:t>
      </w:r>
      <w:r w:rsidRPr="009C6FEE">
        <w:rPr>
          <w:rFonts w:asciiTheme="majorBidi" w:eastAsia="Times New Roman" w:hAnsiTheme="majorBidi" w:cstheme="majorBidi"/>
          <w:szCs w:val="22"/>
          <w:lang w:val="en-US"/>
        </w:rPr>
        <w:t>8</w:t>
      </w:r>
      <w:r w:rsidRPr="009C6FEE">
        <w:rPr>
          <w:rFonts w:asciiTheme="majorBidi" w:hAnsiTheme="majorBidi" w:cstheme="majorBidi"/>
          <w:spacing w:val="-9"/>
          <w:lang w:val="en-US"/>
        </w:rPr>
        <w:t>个按键进行输入，存在按键抖动，会造成误识别，所以必须进行去抖动处理，消除抖动部分的信号。</w:t>
      </w:r>
    </w:p>
    <w:p w14:paraId="0F86F38E" w14:textId="77777777" w:rsidR="00535A3A" w:rsidRPr="009C6FEE" w:rsidRDefault="00B33FDD">
      <w:pPr>
        <w:pStyle w:val="a3"/>
        <w:numPr>
          <w:ilvl w:val="0"/>
          <w:numId w:val="6"/>
        </w:numPr>
        <w:spacing w:before="3" w:line="242" w:lineRule="auto"/>
        <w:ind w:right="235" w:firstLine="480"/>
        <w:jc w:val="both"/>
        <w:rPr>
          <w:rFonts w:asciiTheme="majorBidi" w:hAnsiTheme="majorBidi" w:cstheme="majorBidi"/>
          <w:spacing w:val="-7"/>
          <w:lang w:val="en-US"/>
        </w:rPr>
      </w:pPr>
      <w:r w:rsidRPr="009C6FEE">
        <w:rPr>
          <w:rFonts w:asciiTheme="majorBidi" w:eastAsia="黑体" w:hAnsiTheme="majorBidi" w:cstheme="majorBidi"/>
          <w:spacing w:val="1"/>
          <w:szCs w:val="22"/>
          <w:lang w:val="en-US"/>
        </w:rPr>
        <w:t xml:space="preserve"> .</w:t>
      </w:r>
      <w:r w:rsidRPr="009C6FEE">
        <w:rPr>
          <w:rFonts w:asciiTheme="majorBidi" w:eastAsia="黑体" w:hAnsiTheme="majorBidi" w:cstheme="majorBidi"/>
          <w:spacing w:val="1"/>
          <w:szCs w:val="22"/>
          <w:lang w:val="en-US"/>
        </w:rPr>
        <w:t>数码管显示模块：</w:t>
      </w:r>
      <w:r w:rsidRPr="009C6FEE">
        <w:rPr>
          <w:rFonts w:asciiTheme="majorBidi" w:hAnsiTheme="majorBidi" w:cstheme="majorBidi"/>
          <w:spacing w:val="-7"/>
          <w:lang w:val="en-US"/>
        </w:rPr>
        <w:t>数码管动态显示原理和点阵显示相似，</w:t>
      </w:r>
      <w:proofErr w:type="gramStart"/>
      <w:r w:rsidRPr="009C6FEE">
        <w:rPr>
          <w:rFonts w:asciiTheme="majorBidi" w:hAnsiTheme="majorBidi" w:cstheme="majorBidi"/>
          <w:spacing w:val="-7"/>
          <w:lang w:val="en-US"/>
        </w:rPr>
        <w:t>利用共阴极</w:t>
      </w:r>
      <w:proofErr w:type="gramEnd"/>
      <w:r w:rsidRPr="009C6FEE">
        <w:rPr>
          <w:rFonts w:asciiTheme="majorBidi" w:hAnsiTheme="majorBidi" w:cstheme="majorBidi"/>
          <w:spacing w:val="-7"/>
          <w:lang w:val="en-US"/>
        </w:rPr>
        <w:t>选通信号，某一个数码管</w:t>
      </w:r>
      <w:r w:rsidRPr="009C6FEE">
        <w:rPr>
          <w:rFonts w:asciiTheme="majorBidi" w:hAnsiTheme="majorBidi" w:cstheme="majorBidi"/>
          <w:spacing w:val="-7"/>
        </w:rPr>
        <w:t>要稳定显示要求显示频率大于</w:t>
      </w:r>
      <w:r w:rsidRPr="009C6FEE">
        <w:rPr>
          <w:rFonts w:asciiTheme="majorBidi" w:hAnsiTheme="majorBidi" w:cstheme="majorBidi"/>
          <w:spacing w:val="-7"/>
        </w:rPr>
        <w:t xml:space="preserve"> </w:t>
      </w:r>
      <w:r w:rsidRPr="009C6FEE">
        <w:rPr>
          <w:rFonts w:asciiTheme="majorBidi" w:eastAsia="Times New Roman" w:hAnsiTheme="majorBidi" w:cstheme="majorBidi"/>
          <w:szCs w:val="22"/>
          <w:lang w:val="en-US"/>
        </w:rPr>
        <w:t>50Hz</w:t>
      </w:r>
      <w:r w:rsidRPr="009C6FEE">
        <w:rPr>
          <w:rFonts w:asciiTheme="majorBidi" w:hAnsiTheme="majorBidi" w:cstheme="majorBidi"/>
          <w:spacing w:val="-7"/>
        </w:rPr>
        <w:t>，</w:t>
      </w:r>
      <w:r w:rsidRPr="009C6FEE">
        <w:rPr>
          <w:rFonts w:asciiTheme="majorBidi" w:hAnsiTheme="majorBidi" w:cstheme="majorBidi"/>
          <w:spacing w:val="-7"/>
          <w:lang w:val="en-US"/>
        </w:rPr>
        <w:t>所以模块频率设置为</w:t>
      </w:r>
      <w:r w:rsidRPr="009C6FEE">
        <w:rPr>
          <w:rFonts w:asciiTheme="majorBidi" w:eastAsia="Times New Roman" w:hAnsiTheme="majorBidi" w:cstheme="majorBidi"/>
          <w:szCs w:val="22"/>
          <w:lang w:val="en-US"/>
        </w:rPr>
        <w:t>1000Hz</w:t>
      </w:r>
      <w:r w:rsidRPr="009C6FEE">
        <w:rPr>
          <w:rFonts w:asciiTheme="majorBidi" w:hAnsiTheme="majorBidi" w:cstheme="majorBidi"/>
          <w:spacing w:val="-7"/>
          <w:lang w:val="en-US"/>
        </w:rPr>
        <w:t>。将从计分模块输出得到的甲乙得分输入，进行显示。</w:t>
      </w:r>
    </w:p>
    <w:p w14:paraId="473A4582" w14:textId="77777777" w:rsidR="00535A3A" w:rsidRPr="009C6FEE" w:rsidRDefault="00B33FDD">
      <w:pPr>
        <w:pStyle w:val="a3"/>
        <w:numPr>
          <w:ilvl w:val="0"/>
          <w:numId w:val="6"/>
        </w:numPr>
        <w:spacing w:before="3" w:line="242" w:lineRule="auto"/>
        <w:ind w:right="235" w:firstLine="480"/>
        <w:jc w:val="both"/>
        <w:rPr>
          <w:rFonts w:asciiTheme="majorBidi" w:eastAsia="黑体" w:hAnsiTheme="majorBidi" w:cstheme="majorBidi"/>
          <w:spacing w:val="1"/>
          <w:szCs w:val="22"/>
          <w:lang w:val="en-US"/>
        </w:rPr>
      </w:pPr>
      <w:r w:rsidRPr="009C6FEE">
        <w:rPr>
          <w:rFonts w:asciiTheme="majorBidi" w:eastAsia="黑体" w:hAnsiTheme="majorBidi" w:cstheme="majorBidi"/>
          <w:spacing w:val="1"/>
          <w:szCs w:val="22"/>
          <w:lang w:val="en-US"/>
        </w:rPr>
        <w:t xml:space="preserve"> .LCD</w:t>
      </w:r>
      <w:r w:rsidRPr="009C6FEE">
        <w:rPr>
          <w:rFonts w:asciiTheme="majorBidi" w:eastAsia="黑体" w:hAnsiTheme="majorBidi" w:cstheme="majorBidi"/>
          <w:spacing w:val="1"/>
          <w:szCs w:val="22"/>
          <w:lang w:val="en-US"/>
        </w:rPr>
        <w:t>显示模块：</w:t>
      </w:r>
      <w:r w:rsidRPr="009C6FEE">
        <w:rPr>
          <w:rFonts w:asciiTheme="majorBidi" w:hAnsiTheme="majorBidi" w:cstheme="majorBidi"/>
          <w:spacing w:val="-7"/>
          <w:lang w:val="en-US"/>
        </w:rPr>
        <w:t>利用</w:t>
      </w:r>
      <w:r w:rsidRPr="009C6FEE">
        <w:rPr>
          <w:rFonts w:asciiTheme="majorBidi" w:eastAsia="Times New Roman" w:hAnsiTheme="majorBidi" w:cstheme="majorBidi"/>
          <w:szCs w:val="22"/>
          <w:lang w:val="en-US"/>
        </w:rPr>
        <w:t>LCD1602</w:t>
      </w:r>
      <w:r w:rsidRPr="009C6FEE">
        <w:rPr>
          <w:rFonts w:asciiTheme="majorBidi" w:hAnsiTheme="majorBidi" w:cstheme="majorBidi"/>
          <w:spacing w:val="-7"/>
          <w:lang w:val="en-US"/>
        </w:rPr>
        <w:t>液晶显示原理，将分数输入并转化为相应的</w:t>
      </w:r>
      <w:r w:rsidRPr="009C6FEE">
        <w:rPr>
          <w:rFonts w:asciiTheme="majorBidi" w:eastAsia="Times New Roman" w:hAnsiTheme="majorBidi" w:cstheme="majorBidi"/>
          <w:szCs w:val="22"/>
          <w:lang w:val="en-US"/>
        </w:rPr>
        <w:t>ASCII</w:t>
      </w:r>
      <w:r w:rsidRPr="009C6FEE">
        <w:rPr>
          <w:rFonts w:asciiTheme="majorBidi" w:hAnsiTheme="majorBidi" w:cstheme="majorBidi"/>
          <w:spacing w:val="-7"/>
          <w:lang w:val="en-US"/>
        </w:rPr>
        <w:t>码，从而在液晶屏上进行输出。</w:t>
      </w:r>
    </w:p>
    <w:p w14:paraId="21896B8A" w14:textId="77777777" w:rsidR="00535A3A" w:rsidRPr="009C6FEE" w:rsidRDefault="00B33FDD">
      <w:pPr>
        <w:pStyle w:val="a4"/>
        <w:numPr>
          <w:ilvl w:val="0"/>
          <w:numId w:val="6"/>
        </w:numPr>
        <w:tabs>
          <w:tab w:val="left" w:pos="841"/>
        </w:tabs>
        <w:spacing w:before="12" w:line="242" w:lineRule="auto"/>
        <w:ind w:right="237" w:firstLine="480"/>
        <w:jc w:val="both"/>
        <w:rPr>
          <w:rFonts w:asciiTheme="majorBidi" w:hAnsiTheme="majorBidi" w:cstheme="majorBidi"/>
          <w:sz w:val="24"/>
        </w:rPr>
      </w:pPr>
      <w:r w:rsidRPr="009C6FEE">
        <w:rPr>
          <w:rFonts w:asciiTheme="majorBidi" w:eastAsia="黑体" w:hAnsiTheme="majorBidi" w:cstheme="majorBidi"/>
          <w:spacing w:val="1"/>
          <w:sz w:val="24"/>
          <w:lang w:val="en-US"/>
        </w:rPr>
        <w:t>.</w:t>
      </w:r>
      <w:r w:rsidRPr="009C6FEE">
        <w:rPr>
          <w:rFonts w:asciiTheme="majorBidi" w:eastAsia="黑体" w:hAnsiTheme="majorBidi" w:cstheme="majorBidi"/>
          <w:spacing w:val="1"/>
          <w:sz w:val="24"/>
          <w:lang w:val="en-US"/>
        </w:rPr>
        <w:t>动画模块：</w:t>
      </w:r>
      <w:r w:rsidRPr="009C6FEE">
        <w:rPr>
          <w:rFonts w:asciiTheme="majorBidi" w:hAnsiTheme="majorBidi" w:cstheme="majorBidi"/>
          <w:spacing w:val="-8"/>
          <w:sz w:val="24"/>
        </w:rPr>
        <w:t>原理与点阵显示模块相同。即利用</w:t>
      </w:r>
      <w:r w:rsidRPr="009C6FEE">
        <w:rPr>
          <w:rFonts w:asciiTheme="majorBidi" w:hAnsiTheme="majorBidi" w:cstheme="majorBidi"/>
          <w:spacing w:val="-8"/>
          <w:sz w:val="24"/>
        </w:rPr>
        <w:t xml:space="preserve"> </w:t>
      </w:r>
      <w:r w:rsidRPr="009C6FEE">
        <w:rPr>
          <w:rFonts w:asciiTheme="majorBidi" w:hAnsiTheme="majorBidi" w:cstheme="majorBidi"/>
          <w:spacing w:val="-8"/>
          <w:sz w:val="24"/>
          <w:lang w:val="en-US"/>
        </w:rPr>
        <w:t>500</w:t>
      </w:r>
      <w:r w:rsidRPr="009C6FEE">
        <w:rPr>
          <w:rFonts w:asciiTheme="majorBidi" w:eastAsia="Times New Roman" w:hAnsiTheme="majorBidi" w:cstheme="majorBidi"/>
          <w:sz w:val="24"/>
        </w:rPr>
        <w:t>Hz</w:t>
      </w:r>
      <w:r w:rsidRPr="009C6FEE">
        <w:rPr>
          <w:rFonts w:asciiTheme="majorBidi" w:eastAsia="Times New Roman" w:hAnsiTheme="majorBidi" w:cstheme="majorBidi"/>
          <w:spacing w:val="1"/>
          <w:sz w:val="24"/>
        </w:rPr>
        <w:t xml:space="preserve"> </w:t>
      </w:r>
      <w:r w:rsidRPr="009C6FEE">
        <w:rPr>
          <w:rFonts w:asciiTheme="majorBidi" w:hAnsiTheme="majorBidi" w:cstheme="majorBidi"/>
          <w:spacing w:val="-2"/>
          <w:sz w:val="24"/>
        </w:rPr>
        <w:t>的时钟信号对</w:t>
      </w:r>
      <w:r w:rsidRPr="009C6FEE">
        <w:rPr>
          <w:rFonts w:asciiTheme="majorBidi" w:hAnsiTheme="majorBidi" w:cstheme="majorBidi"/>
          <w:spacing w:val="-2"/>
          <w:sz w:val="24"/>
          <w:lang w:val="en-US"/>
        </w:rPr>
        <w:t>点阵</w:t>
      </w:r>
      <w:r w:rsidRPr="009C6FEE">
        <w:rPr>
          <w:rFonts w:asciiTheme="majorBidi" w:hAnsiTheme="majorBidi" w:cstheme="majorBidi"/>
          <w:spacing w:val="-7"/>
          <w:sz w:val="24"/>
        </w:rPr>
        <w:t>进行扫描，利用</w:t>
      </w:r>
      <w:r w:rsidRPr="009C6FEE">
        <w:rPr>
          <w:rFonts w:asciiTheme="majorBidi" w:hAnsiTheme="majorBidi" w:cstheme="majorBidi"/>
          <w:spacing w:val="-7"/>
          <w:sz w:val="24"/>
        </w:rPr>
        <w:t xml:space="preserve"> </w:t>
      </w:r>
      <w:r w:rsidRPr="009C6FEE">
        <w:rPr>
          <w:rFonts w:asciiTheme="majorBidi" w:eastAsia="Times New Roman" w:hAnsiTheme="majorBidi" w:cstheme="majorBidi"/>
          <w:sz w:val="24"/>
        </w:rPr>
        <w:t>1Hz</w:t>
      </w:r>
      <w:r w:rsidRPr="009C6FEE">
        <w:rPr>
          <w:rFonts w:asciiTheme="majorBidi" w:eastAsia="Times New Roman" w:hAnsiTheme="majorBidi" w:cstheme="majorBidi"/>
          <w:spacing w:val="-1"/>
          <w:sz w:val="24"/>
        </w:rPr>
        <w:t xml:space="preserve"> </w:t>
      </w:r>
      <w:r w:rsidRPr="009C6FEE">
        <w:rPr>
          <w:rFonts w:asciiTheme="majorBidi" w:hAnsiTheme="majorBidi" w:cstheme="majorBidi"/>
          <w:sz w:val="24"/>
        </w:rPr>
        <w:t>的时钟信号</w:t>
      </w:r>
      <w:r w:rsidRPr="009C6FEE">
        <w:rPr>
          <w:rFonts w:asciiTheme="majorBidi" w:hAnsiTheme="majorBidi" w:cstheme="majorBidi"/>
          <w:sz w:val="24"/>
          <w:lang w:val="en-US"/>
        </w:rPr>
        <w:t>切换点阵显示图案</w:t>
      </w:r>
      <w:r w:rsidRPr="009C6FEE">
        <w:rPr>
          <w:rFonts w:asciiTheme="majorBidi" w:hAnsiTheme="majorBidi" w:cstheme="majorBidi"/>
          <w:sz w:val="24"/>
        </w:rPr>
        <w:t>，从而达到</w:t>
      </w:r>
      <w:r w:rsidRPr="009C6FEE">
        <w:rPr>
          <w:rFonts w:asciiTheme="majorBidi" w:hAnsiTheme="majorBidi" w:cstheme="majorBidi"/>
          <w:sz w:val="24"/>
          <w:lang w:val="en-US"/>
        </w:rPr>
        <w:t>动画</w:t>
      </w:r>
      <w:r w:rsidRPr="009C6FEE">
        <w:rPr>
          <w:rFonts w:asciiTheme="majorBidi" w:hAnsiTheme="majorBidi" w:cstheme="majorBidi"/>
          <w:sz w:val="24"/>
        </w:rPr>
        <w:t>的目的。</w:t>
      </w:r>
    </w:p>
    <w:p w14:paraId="2FEF4268" w14:textId="77777777" w:rsidR="00535A3A" w:rsidRPr="009C6FEE" w:rsidRDefault="00B33FDD">
      <w:pPr>
        <w:pStyle w:val="a3"/>
        <w:numPr>
          <w:ilvl w:val="0"/>
          <w:numId w:val="7"/>
        </w:numPr>
        <w:spacing w:before="135"/>
        <w:rPr>
          <w:rFonts w:asciiTheme="majorBidi" w:eastAsia="黑体" w:hAnsiTheme="majorBidi" w:cstheme="majorBidi"/>
          <w:lang w:val="en-US"/>
        </w:rPr>
      </w:pPr>
      <w:r w:rsidRPr="009C6FEE">
        <w:rPr>
          <w:rFonts w:asciiTheme="majorBidi" w:eastAsia="黑体" w:hAnsiTheme="majorBidi" w:cstheme="majorBidi"/>
          <w:lang w:val="en-US"/>
        </w:rPr>
        <w:lastRenderedPageBreak/>
        <w:t>总体框图</w:t>
      </w:r>
    </w:p>
    <w:p w14:paraId="08D36F3E" w14:textId="77777777" w:rsidR="00535A3A" w:rsidRPr="009C6FEE" w:rsidRDefault="00B33FDD">
      <w:pPr>
        <w:pStyle w:val="a3"/>
        <w:numPr>
          <w:ilvl w:val="0"/>
          <w:numId w:val="7"/>
        </w:numPr>
        <w:spacing w:before="135"/>
        <w:rPr>
          <w:rFonts w:asciiTheme="majorBidi" w:eastAsia="黑体" w:hAnsiTheme="majorBidi" w:cstheme="majorBidi"/>
          <w:lang w:val="en-US"/>
        </w:rPr>
      </w:pPr>
      <w:r w:rsidRPr="009C6FEE">
        <w:rPr>
          <w:rFonts w:asciiTheme="majorBidi" w:eastAsia="黑体" w:hAnsiTheme="majorBidi" w:cstheme="majorBidi"/>
          <w:lang w:val="en-US"/>
        </w:rPr>
        <w:t>分块设计</w:t>
      </w:r>
    </w:p>
    <w:p w14:paraId="325F60BC" w14:textId="77777777" w:rsidR="00535A3A" w:rsidRPr="009C6FEE" w:rsidRDefault="00B33FDD">
      <w:pPr>
        <w:pStyle w:val="a3"/>
        <w:numPr>
          <w:ilvl w:val="0"/>
          <w:numId w:val="8"/>
        </w:numPr>
        <w:spacing w:before="135"/>
        <w:rPr>
          <w:rFonts w:asciiTheme="majorBidi" w:eastAsia="黑体" w:hAnsiTheme="majorBidi" w:cstheme="majorBidi"/>
          <w:lang w:val="en-US"/>
        </w:rPr>
      </w:pPr>
      <w:r w:rsidRPr="009C6FEE">
        <w:rPr>
          <w:rFonts w:asciiTheme="majorBidi" w:eastAsia="黑体" w:hAnsiTheme="majorBidi" w:cstheme="majorBidi"/>
          <w:lang w:val="en-US"/>
        </w:rPr>
        <w:t>点阵显示</w:t>
      </w:r>
    </w:p>
    <w:p w14:paraId="100EE384" w14:textId="77777777" w:rsidR="00535A3A" w:rsidRPr="009C6FEE" w:rsidRDefault="00B33FDD">
      <w:pPr>
        <w:widowControl/>
        <w:ind w:firstLine="720"/>
        <w:rPr>
          <w:rFonts w:asciiTheme="majorBidi" w:hAnsiTheme="majorBidi" w:cstheme="majorBidi"/>
        </w:rPr>
      </w:pPr>
      <w:r w:rsidRPr="009C6FEE">
        <w:rPr>
          <w:rFonts w:asciiTheme="majorBidi" w:hAnsiTheme="majorBidi" w:cstheme="majorBidi"/>
          <w:color w:val="000000"/>
          <w:sz w:val="24"/>
          <w:szCs w:val="24"/>
          <w:lang w:val="en-US" w:bidi="ar"/>
        </w:rPr>
        <w:t>点阵能稳定显示某一图形是利用了人眼的视觉暂留现象。点阵的扫描方式主</w:t>
      </w:r>
      <w:r w:rsidRPr="009C6FEE">
        <w:rPr>
          <w:rFonts w:asciiTheme="majorBidi" w:hAnsiTheme="majorBidi" w:cstheme="majorBidi"/>
          <w:color w:val="000000"/>
          <w:sz w:val="24"/>
          <w:szCs w:val="24"/>
          <w:lang w:val="en-US" w:bidi="ar"/>
        </w:rPr>
        <w:t xml:space="preserve"> </w:t>
      </w:r>
    </w:p>
    <w:p w14:paraId="263B02EA" w14:textId="77777777" w:rsidR="00535A3A" w:rsidRPr="009C6FEE" w:rsidRDefault="00B33FDD">
      <w:pPr>
        <w:widowControl/>
        <w:rPr>
          <w:rFonts w:asciiTheme="majorBidi" w:hAnsiTheme="majorBidi" w:cstheme="majorBidi"/>
        </w:rPr>
      </w:pPr>
      <w:r w:rsidRPr="009C6FEE">
        <w:rPr>
          <w:rFonts w:asciiTheme="majorBidi" w:hAnsiTheme="majorBidi" w:cstheme="majorBidi"/>
          <w:color w:val="000000"/>
          <w:sz w:val="24"/>
          <w:szCs w:val="24"/>
          <w:lang w:val="en-US" w:bidi="ar"/>
        </w:rPr>
        <w:t>要有三种：按行扫描、</w:t>
      </w:r>
      <w:proofErr w:type="gramStart"/>
      <w:r w:rsidRPr="009C6FEE">
        <w:rPr>
          <w:rFonts w:asciiTheme="majorBidi" w:hAnsiTheme="majorBidi" w:cstheme="majorBidi"/>
          <w:color w:val="000000"/>
          <w:sz w:val="24"/>
          <w:szCs w:val="24"/>
          <w:lang w:val="en-US" w:bidi="ar"/>
        </w:rPr>
        <w:t>按列扫描</w:t>
      </w:r>
      <w:proofErr w:type="gramEnd"/>
      <w:r w:rsidRPr="009C6FEE">
        <w:rPr>
          <w:rFonts w:asciiTheme="majorBidi" w:hAnsiTheme="majorBidi" w:cstheme="majorBidi"/>
          <w:color w:val="000000"/>
          <w:sz w:val="24"/>
          <w:szCs w:val="24"/>
          <w:lang w:val="en-US" w:bidi="ar"/>
        </w:rPr>
        <w:t>、按点扫描，这里选用了按行扫描。对于每一个</w:t>
      </w:r>
      <w:r w:rsidRPr="009C6FEE">
        <w:rPr>
          <w:rFonts w:asciiTheme="majorBidi" w:hAnsiTheme="majorBidi" w:cstheme="majorBidi"/>
          <w:color w:val="000000"/>
          <w:sz w:val="24"/>
          <w:szCs w:val="24"/>
          <w:lang w:val="en-US" w:bidi="ar"/>
        </w:rPr>
        <w:t xml:space="preserve"> </w:t>
      </w:r>
    </w:p>
    <w:p w14:paraId="40EB9B2E" w14:textId="77777777" w:rsidR="00535A3A" w:rsidRPr="009C6FEE" w:rsidRDefault="00B33FDD">
      <w:pPr>
        <w:widowControl/>
        <w:rPr>
          <w:rFonts w:asciiTheme="majorBidi" w:hAnsiTheme="majorBidi" w:cstheme="majorBidi"/>
        </w:rPr>
      </w:pPr>
      <w:r w:rsidRPr="009C6FEE">
        <w:rPr>
          <w:rFonts w:asciiTheme="majorBidi" w:hAnsiTheme="majorBidi" w:cstheme="majorBidi"/>
          <w:color w:val="000000"/>
          <w:sz w:val="24"/>
          <w:szCs w:val="24"/>
          <w:lang w:val="en-US" w:bidi="ar"/>
        </w:rPr>
        <w:t>显示状态，利用</w:t>
      </w:r>
      <w:r w:rsidRPr="009C6FEE">
        <w:rPr>
          <w:rFonts w:asciiTheme="majorBidi" w:hAnsiTheme="majorBidi" w:cstheme="majorBidi"/>
          <w:color w:val="000000"/>
          <w:sz w:val="24"/>
          <w:szCs w:val="24"/>
          <w:lang w:val="en-US" w:bidi="ar"/>
        </w:rPr>
        <w:t xml:space="preserve"> </w:t>
      </w:r>
      <w:r w:rsidRPr="009C6FEE">
        <w:rPr>
          <w:rFonts w:asciiTheme="majorBidi" w:eastAsia="TimesNewRomanPSMT" w:hAnsiTheme="majorBidi" w:cstheme="majorBidi"/>
          <w:color w:val="000000"/>
          <w:sz w:val="24"/>
          <w:szCs w:val="24"/>
          <w:lang w:val="en-US" w:bidi="ar"/>
        </w:rPr>
        <w:t xml:space="preserve">500Hz </w:t>
      </w:r>
      <w:r w:rsidRPr="009C6FEE">
        <w:rPr>
          <w:rFonts w:asciiTheme="majorBidi" w:hAnsiTheme="majorBidi" w:cstheme="majorBidi"/>
          <w:color w:val="000000"/>
          <w:sz w:val="24"/>
          <w:szCs w:val="24"/>
          <w:lang w:val="en-US" w:bidi="ar"/>
        </w:rPr>
        <w:t>的时钟信号对点阵进行逐行扫描，可以得到稳定的点阵显</w:t>
      </w:r>
      <w:r w:rsidRPr="009C6FEE">
        <w:rPr>
          <w:rFonts w:asciiTheme="majorBidi" w:hAnsiTheme="majorBidi" w:cstheme="majorBidi"/>
          <w:color w:val="000000"/>
          <w:sz w:val="24"/>
          <w:szCs w:val="24"/>
          <w:lang w:val="en-US" w:bidi="ar"/>
        </w:rPr>
        <w:t xml:space="preserve"> </w:t>
      </w:r>
    </w:p>
    <w:p w14:paraId="29AD1B30" w14:textId="77777777" w:rsidR="00535A3A" w:rsidRPr="009C6FEE" w:rsidRDefault="00B33FDD">
      <w:pPr>
        <w:widowControl/>
        <w:rPr>
          <w:rFonts w:asciiTheme="majorBidi" w:hAnsiTheme="majorBidi" w:cstheme="majorBidi"/>
          <w:color w:val="000000"/>
          <w:sz w:val="24"/>
          <w:szCs w:val="24"/>
          <w:lang w:val="en-US" w:bidi="ar"/>
        </w:rPr>
      </w:pPr>
      <w:r w:rsidRPr="009C6FEE">
        <w:rPr>
          <w:rFonts w:asciiTheme="majorBidi" w:hAnsiTheme="majorBidi" w:cstheme="majorBidi"/>
          <w:color w:val="000000"/>
          <w:sz w:val="24"/>
          <w:szCs w:val="24"/>
          <w:lang w:val="en-US" w:bidi="ar"/>
        </w:rPr>
        <w:t>示画面。为区分甲乙，使用双色点阵进行显示点阵图案：甲为绿色，乙为红色。实验板上的行列坐标，左下角为</w:t>
      </w:r>
      <w:r w:rsidRPr="009C6FEE">
        <w:rPr>
          <w:rFonts w:asciiTheme="majorBidi" w:eastAsia="TimesNewRomanPSMT" w:hAnsiTheme="majorBidi" w:cstheme="majorBidi"/>
          <w:color w:val="000000"/>
          <w:sz w:val="24"/>
          <w:szCs w:val="24"/>
          <w:lang w:val="en-US" w:bidi="ar"/>
        </w:rPr>
        <w:t>(0,0)</w:t>
      </w:r>
      <w:r w:rsidRPr="009C6FEE">
        <w:rPr>
          <w:rFonts w:asciiTheme="majorBidi" w:hAnsiTheme="majorBidi" w:cstheme="majorBidi"/>
          <w:color w:val="000000"/>
          <w:sz w:val="24"/>
          <w:szCs w:val="24"/>
          <w:lang w:val="en-US" w:bidi="ar"/>
        </w:rPr>
        <w:t xml:space="preserve"> </w:t>
      </w:r>
      <w:r w:rsidRPr="009C6FEE">
        <w:rPr>
          <w:rFonts w:asciiTheme="majorBidi" w:hAnsiTheme="majorBidi" w:cstheme="majorBidi"/>
          <w:color w:val="000000"/>
          <w:sz w:val="24"/>
          <w:szCs w:val="24"/>
          <w:lang w:val="en-US" w:bidi="ar"/>
        </w:rPr>
        <w:t>，右上角为</w:t>
      </w:r>
      <w:r w:rsidRPr="009C6FEE">
        <w:rPr>
          <w:rFonts w:asciiTheme="majorBidi" w:eastAsia="TimesNewRomanPSMT" w:hAnsiTheme="majorBidi" w:cstheme="majorBidi"/>
          <w:color w:val="000000"/>
          <w:sz w:val="24"/>
          <w:szCs w:val="24"/>
          <w:lang w:val="en-US" w:bidi="ar"/>
        </w:rPr>
        <w:t xml:space="preserve">(7,7) </w:t>
      </w:r>
      <w:r w:rsidRPr="009C6FEE">
        <w:rPr>
          <w:rFonts w:asciiTheme="majorBidi" w:hAnsiTheme="majorBidi" w:cstheme="majorBidi"/>
          <w:color w:val="000000"/>
          <w:sz w:val="24"/>
          <w:szCs w:val="24"/>
          <w:lang w:val="en-US" w:bidi="ar"/>
        </w:rPr>
        <w:t>双色点阵结构图如图</w:t>
      </w:r>
      <w:r w:rsidRPr="009C6FEE">
        <w:rPr>
          <w:rFonts w:asciiTheme="majorBidi" w:eastAsia="TimesNewRomanPSMT" w:hAnsiTheme="majorBidi" w:cstheme="majorBidi"/>
          <w:color w:val="000000"/>
          <w:sz w:val="24"/>
          <w:szCs w:val="24"/>
          <w:lang w:val="en-US" w:bidi="ar"/>
        </w:rPr>
        <w:t>3.2</w:t>
      </w:r>
      <w:r w:rsidRPr="009C6FEE">
        <w:rPr>
          <w:rFonts w:asciiTheme="majorBidi" w:hAnsiTheme="majorBidi" w:cstheme="majorBidi"/>
          <w:color w:val="000000"/>
          <w:sz w:val="24"/>
          <w:szCs w:val="24"/>
          <w:lang w:val="en-US" w:bidi="ar"/>
        </w:rPr>
        <w:t>所示。</w:t>
      </w:r>
      <w:r w:rsidRPr="009C6FEE">
        <w:rPr>
          <w:rFonts w:asciiTheme="majorBidi" w:hAnsiTheme="majorBidi" w:cstheme="majorBidi"/>
          <w:noProof/>
        </w:rPr>
        <w:drawing>
          <wp:inline distT="0" distB="0" distL="114300" distR="114300" wp14:anchorId="594B6B02" wp14:editId="3D5508F0">
            <wp:extent cx="4326890" cy="2940050"/>
            <wp:effectExtent l="0" t="0" r="1270" b="1270"/>
            <wp:docPr id="50180" name="内容占位符 6" descr="7fd3b2332331553588dc8f321bbfc66c.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0180" name="内容占位符 6" descr="7fd3b2332331553588dc8f321bbfc66c.jpg"/>
                    <pic:cNvPicPr>
                      <a:picLocks noGrp="1" noChangeAspect="1"/>
                    </pic:cNvPicPr>
                  </pic:nvPicPr>
                  <pic:blipFill>
                    <a:blip r:embed="rId11"/>
                    <a:srcRect l="7033" r="14603" b="5357"/>
                    <a:stretch>
                      <a:fillRect/>
                    </a:stretch>
                  </pic:blipFill>
                  <pic:spPr>
                    <a:xfrm>
                      <a:off x="0" y="0"/>
                      <a:ext cx="4326890" cy="2940050"/>
                    </a:xfrm>
                    <a:prstGeom prst="rect">
                      <a:avLst/>
                    </a:prstGeom>
                    <a:noFill/>
                    <a:ln w="9525">
                      <a:noFill/>
                    </a:ln>
                  </pic:spPr>
                </pic:pic>
              </a:graphicData>
            </a:graphic>
          </wp:inline>
        </w:drawing>
      </w:r>
    </w:p>
    <w:p w14:paraId="70F8D45B" w14:textId="77777777" w:rsidR="00535A3A" w:rsidRPr="009C6FEE" w:rsidRDefault="00B33FDD">
      <w:pPr>
        <w:pStyle w:val="a3"/>
        <w:spacing w:before="3" w:line="242" w:lineRule="auto"/>
        <w:ind w:left="2160" w:right="235" w:firstLine="720"/>
        <w:jc w:val="both"/>
        <w:rPr>
          <w:rFonts w:asciiTheme="majorBidi" w:hAnsiTheme="majorBidi" w:cstheme="majorBidi"/>
          <w:spacing w:val="-7"/>
          <w:szCs w:val="22"/>
          <w:lang w:val="en-US"/>
        </w:rPr>
      </w:pPr>
      <w:r w:rsidRPr="009C6FEE">
        <w:rPr>
          <w:rFonts w:asciiTheme="majorBidi" w:hAnsiTheme="majorBidi" w:cstheme="majorBidi"/>
          <w:spacing w:val="-7"/>
          <w:sz w:val="21"/>
          <w:szCs w:val="21"/>
          <w:lang w:val="en-US"/>
        </w:rPr>
        <w:t>图</w:t>
      </w:r>
      <w:r w:rsidRPr="009C6FEE">
        <w:rPr>
          <w:rFonts w:asciiTheme="majorBidi" w:hAnsiTheme="majorBidi" w:cstheme="majorBidi"/>
          <w:spacing w:val="-7"/>
          <w:sz w:val="21"/>
          <w:szCs w:val="21"/>
          <w:lang w:val="en-US"/>
        </w:rPr>
        <w:t>3.2</w:t>
      </w:r>
      <w:r w:rsidRPr="009C6FEE">
        <w:rPr>
          <w:rFonts w:asciiTheme="majorBidi" w:hAnsiTheme="majorBidi" w:cstheme="majorBidi"/>
          <w:spacing w:val="-7"/>
          <w:sz w:val="21"/>
          <w:szCs w:val="21"/>
          <w:lang w:val="en-US"/>
        </w:rPr>
        <w:t>双色点阵结构图</w:t>
      </w:r>
    </w:p>
    <w:p w14:paraId="14F791AF" w14:textId="77777777" w:rsidR="00535A3A" w:rsidRPr="009C6FEE" w:rsidRDefault="00B33FDD">
      <w:pPr>
        <w:widowControl/>
        <w:ind w:firstLine="720"/>
        <w:rPr>
          <w:rFonts w:asciiTheme="majorBidi" w:hAnsiTheme="majorBidi" w:cstheme="majorBidi"/>
          <w:color w:val="000000"/>
          <w:sz w:val="24"/>
          <w:szCs w:val="24"/>
          <w:lang w:val="en-US" w:bidi="ar"/>
        </w:rPr>
      </w:pPr>
      <w:r w:rsidRPr="009C6FEE">
        <w:rPr>
          <w:rFonts w:asciiTheme="majorBidi" w:hAnsiTheme="majorBidi" w:cstheme="majorBidi"/>
          <w:color w:val="000000"/>
          <w:sz w:val="24"/>
          <w:szCs w:val="24"/>
          <w:lang w:val="en-US" w:bidi="ar"/>
        </w:rPr>
        <w:t>点亮点阵上某一点的条件是对应的</w:t>
      </w:r>
      <w:r w:rsidRPr="009C6FEE">
        <w:rPr>
          <w:rFonts w:asciiTheme="majorBidi" w:hAnsiTheme="majorBidi" w:cstheme="majorBidi"/>
          <w:color w:val="000000"/>
          <w:sz w:val="24"/>
          <w:szCs w:val="24"/>
          <w:lang w:val="en-US" w:bidi="ar"/>
        </w:rPr>
        <w:t xml:space="preserve"> </w:t>
      </w:r>
      <w:r w:rsidRPr="009C6FEE">
        <w:rPr>
          <w:rFonts w:asciiTheme="majorBidi" w:eastAsia="TimesNewRomanPSMT" w:hAnsiTheme="majorBidi" w:cstheme="majorBidi"/>
          <w:color w:val="000000"/>
          <w:sz w:val="24"/>
          <w:szCs w:val="24"/>
          <w:lang w:val="en-US" w:bidi="ar"/>
        </w:rPr>
        <w:t xml:space="preserve">row </w:t>
      </w:r>
      <w:r w:rsidRPr="009C6FEE">
        <w:rPr>
          <w:rFonts w:asciiTheme="majorBidi" w:hAnsiTheme="majorBidi" w:cstheme="majorBidi"/>
          <w:color w:val="000000"/>
          <w:sz w:val="24"/>
          <w:szCs w:val="24"/>
          <w:lang w:val="en-US" w:bidi="ar"/>
        </w:rPr>
        <w:t>管脚为低电平，</w:t>
      </w:r>
      <w:r w:rsidRPr="009C6FEE">
        <w:rPr>
          <w:rFonts w:asciiTheme="majorBidi" w:eastAsia="TimesNewRomanPSMT" w:hAnsiTheme="majorBidi" w:cstheme="majorBidi"/>
          <w:color w:val="000000"/>
          <w:sz w:val="24"/>
          <w:szCs w:val="24"/>
          <w:lang w:val="en-US" w:bidi="ar"/>
        </w:rPr>
        <w:t xml:space="preserve">col </w:t>
      </w:r>
      <w:r w:rsidRPr="009C6FEE">
        <w:rPr>
          <w:rFonts w:asciiTheme="majorBidi" w:hAnsiTheme="majorBidi" w:cstheme="majorBidi"/>
          <w:color w:val="000000"/>
          <w:sz w:val="24"/>
          <w:szCs w:val="24"/>
          <w:lang w:val="en-US" w:bidi="ar"/>
        </w:rPr>
        <w:t>管脚为高电平，故可用如下</w:t>
      </w:r>
      <w:r w:rsidRPr="009C6FEE">
        <w:rPr>
          <w:rFonts w:asciiTheme="majorBidi" w:hAnsiTheme="majorBidi" w:cstheme="majorBidi"/>
          <w:color w:val="000000"/>
          <w:sz w:val="24"/>
          <w:szCs w:val="24"/>
          <w:lang w:val="en-US" w:bidi="ar"/>
        </w:rPr>
        <w:t xml:space="preserve"> </w:t>
      </w:r>
      <w:r w:rsidRPr="009C6FEE">
        <w:rPr>
          <w:rFonts w:asciiTheme="majorBidi" w:eastAsia="TimesNewRomanPSMT" w:hAnsiTheme="majorBidi" w:cstheme="majorBidi"/>
          <w:color w:val="000000"/>
          <w:sz w:val="24"/>
          <w:szCs w:val="24"/>
          <w:lang w:val="en-US" w:bidi="ar"/>
        </w:rPr>
        <w:t xml:space="preserve">Verilog </w:t>
      </w:r>
      <w:r w:rsidRPr="009C6FEE">
        <w:rPr>
          <w:rFonts w:asciiTheme="majorBidi" w:hAnsiTheme="majorBidi" w:cstheme="majorBidi"/>
          <w:color w:val="000000"/>
          <w:sz w:val="24"/>
          <w:szCs w:val="24"/>
          <w:lang w:val="en-US" w:bidi="ar"/>
        </w:rPr>
        <w:t>语言对点阵进行逐行扫描：</w:t>
      </w:r>
    </w:p>
    <w:p w14:paraId="789CAC54" w14:textId="77777777" w:rsidR="005917D9" w:rsidRPr="005917D9" w:rsidRDefault="005917D9" w:rsidP="005917D9">
      <w:pPr>
        <w:widowControl/>
        <w:numPr>
          <w:ilvl w:val="0"/>
          <w:numId w:val="12"/>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always </w:t>
      </w:r>
      <w:proofErr w:type="gramStart"/>
      <w:r w:rsidRPr="005917D9">
        <w:rPr>
          <w:rFonts w:asciiTheme="majorBidi" w:hAnsiTheme="majorBidi" w:cstheme="majorBidi"/>
          <w:color w:val="000000"/>
          <w:sz w:val="18"/>
          <w:szCs w:val="18"/>
          <w:bdr w:val="none" w:sz="0" w:space="0" w:color="auto" w:frame="1"/>
          <w:lang w:val="en-US" w:bidi="ar-SA"/>
        </w:rPr>
        <w:t>@(</w:t>
      </w:r>
      <w:proofErr w:type="spellStart"/>
      <w:proofErr w:type="gramEnd"/>
      <w:r w:rsidRPr="005917D9">
        <w:rPr>
          <w:rFonts w:asciiTheme="majorBidi" w:hAnsiTheme="majorBidi" w:cstheme="majorBidi"/>
          <w:color w:val="000000"/>
          <w:sz w:val="18"/>
          <w:szCs w:val="18"/>
          <w:bdr w:val="none" w:sz="0" w:space="0" w:color="auto" w:frame="1"/>
          <w:lang w:val="en-US" w:bidi="ar-SA"/>
        </w:rPr>
        <w:t>posedge</w:t>
      </w:r>
      <w:proofErr w:type="spellEnd"/>
      <w:r w:rsidRPr="005917D9">
        <w:rPr>
          <w:rFonts w:asciiTheme="majorBidi" w:hAnsiTheme="majorBidi" w:cstheme="majorBidi"/>
          <w:color w:val="000000"/>
          <w:sz w:val="18"/>
          <w:szCs w:val="18"/>
          <w:bdr w:val="none" w:sz="0" w:space="0" w:color="auto" w:frame="1"/>
          <w:lang w:val="en-US" w:bidi="ar-SA"/>
        </w:rPr>
        <w:t> </w:t>
      </w:r>
      <w:proofErr w:type="spellStart"/>
      <w:r w:rsidRPr="005917D9">
        <w:rPr>
          <w:rFonts w:asciiTheme="majorBidi" w:hAnsiTheme="majorBidi" w:cstheme="majorBidi"/>
          <w:color w:val="000000"/>
          <w:sz w:val="18"/>
          <w:szCs w:val="18"/>
          <w:bdr w:val="none" w:sz="0" w:space="0" w:color="auto" w:frame="1"/>
          <w:lang w:val="en-US" w:bidi="ar-SA"/>
        </w:rPr>
        <w:t>clk</w:t>
      </w:r>
      <w:proofErr w:type="spellEnd"/>
      <w:r w:rsidRPr="005917D9">
        <w:rPr>
          <w:rFonts w:asciiTheme="majorBidi" w:hAnsiTheme="majorBidi" w:cstheme="majorBidi"/>
          <w:color w:val="000000"/>
          <w:sz w:val="18"/>
          <w:szCs w:val="18"/>
          <w:bdr w:val="none" w:sz="0" w:space="0" w:color="auto" w:frame="1"/>
          <w:lang w:val="en-US" w:bidi="ar-SA"/>
        </w:rPr>
        <w:t>)  </w:t>
      </w:r>
    </w:p>
    <w:p w14:paraId="2D8C16D7" w14:textId="77777777" w:rsidR="005917D9" w:rsidRPr="005917D9" w:rsidRDefault="005917D9" w:rsidP="005917D9">
      <w:pPr>
        <w:widowControl/>
        <w:numPr>
          <w:ilvl w:val="0"/>
          <w:numId w:val="12"/>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begin  </w:t>
      </w:r>
    </w:p>
    <w:p w14:paraId="7255078D" w14:textId="77777777" w:rsidR="005917D9" w:rsidRPr="005917D9" w:rsidRDefault="005917D9" w:rsidP="005917D9">
      <w:pPr>
        <w:widowControl/>
        <w:numPr>
          <w:ilvl w:val="0"/>
          <w:numId w:val="12"/>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w:t>
      </w:r>
      <w:r w:rsidRPr="005917D9">
        <w:rPr>
          <w:rFonts w:asciiTheme="majorBidi" w:hAnsiTheme="majorBidi" w:cstheme="majorBidi"/>
          <w:b/>
          <w:bCs/>
          <w:color w:val="006699"/>
          <w:sz w:val="18"/>
          <w:szCs w:val="18"/>
          <w:bdr w:val="none" w:sz="0" w:space="0" w:color="auto" w:frame="1"/>
          <w:lang w:val="en-US" w:bidi="ar-SA"/>
        </w:rPr>
        <w:t>if</w:t>
      </w:r>
      <w:r w:rsidRPr="005917D9">
        <w:rPr>
          <w:rFonts w:asciiTheme="majorBidi" w:hAnsiTheme="majorBidi" w:cstheme="majorBidi"/>
          <w:color w:val="000000"/>
          <w:sz w:val="18"/>
          <w:szCs w:val="18"/>
          <w:bdr w:val="none" w:sz="0" w:space="0" w:color="auto" w:frame="1"/>
          <w:lang w:val="en-US" w:bidi="ar-SA"/>
        </w:rPr>
        <w:t>(count&gt;=14'd50000)   </w:t>
      </w:r>
    </w:p>
    <w:p w14:paraId="430F9712" w14:textId="77777777" w:rsidR="005917D9" w:rsidRPr="005917D9" w:rsidRDefault="005917D9" w:rsidP="005917D9">
      <w:pPr>
        <w:widowControl/>
        <w:numPr>
          <w:ilvl w:val="0"/>
          <w:numId w:val="12"/>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begin  </w:t>
      </w:r>
    </w:p>
    <w:p w14:paraId="48236847" w14:textId="77777777" w:rsidR="005917D9" w:rsidRPr="005917D9" w:rsidRDefault="005917D9" w:rsidP="005917D9">
      <w:pPr>
        <w:widowControl/>
        <w:numPr>
          <w:ilvl w:val="0"/>
          <w:numId w:val="12"/>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count&lt;=14'b0;  </w:t>
      </w:r>
    </w:p>
    <w:p w14:paraId="1164445D" w14:textId="77777777" w:rsidR="005917D9" w:rsidRPr="005917D9" w:rsidRDefault="005917D9" w:rsidP="005917D9">
      <w:pPr>
        <w:widowControl/>
        <w:numPr>
          <w:ilvl w:val="0"/>
          <w:numId w:val="12"/>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judge = judge+3'b001;  </w:t>
      </w:r>
    </w:p>
    <w:p w14:paraId="4E9F4BB9" w14:textId="77777777" w:rsidR="005917D9" w:rsidRPr="005917D9" w:rsidRDefault="005917D9" w:rsidP="005917D9">
      <w:pPr>
        <w:widowControl/>
        <w:numPr>
          <w:ilvl w:val="0"/>
          <w:numId w:val="12"/>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end  </w:t>
      </w:r>
    </w:p>
    <w:p w14:paraId="5028CAED" w14:textId="77777777" w:rsidR="005917D9" w:rsidRPr="005917D9" w:rsidRDefault="005917D9" w:rsidP="005917D9">
      <w:pPr>
        <w:widowControl/>
        <w:numPr>
          <w:ilvl w:val="0"/>
          <w:numId w:val="12"/>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w:t>
      </w:r>
      <w:r w:rsidRPr="005917D9">
        <w:rPr>
          <w:rFonts w:asciiTheme="majorBidi" w:hAnsiTheme="majorBidi" w:cstheme="majorBidi"/>
          <w:b/>
          <w:bCs/>
          <w:color w:val="006699"/>
          <w:sz w:val="18"/>
          <w:szCs w:val="18"/>
          <w:bdr w:val="none" w:sz="0" w:space="0" w:color="auto" w:frame="1"/>
          <w:lang w:val="en-US" w:bidi="ar-SA"/>
        </w:rPr>
        <w:t>else</w:t>
      </w:r>
      <w:r w:rsidRPr="005917D9">
        <w:rPr>
          <w:rFonts w:asciiTheme="majorBidi" w:hAnsiTheme="majorBidi" w:cstheme="majorBidi"/>
          <w:color w:val="000000"/>
          <w:sz w:val="18"/>
          <w:szCs w:val="18"/>
          <w:bdr w:val="none" w:sz="0" w:space="0" w:color="auto" w:frame="1"/>
          <w:lang w:val="en-US" w:bidi="ar-SA"/>
        </w:rPr>
        <w:t>  </w:t>
      </w:r>
    </w:p>
    <w:p w14:paraId="47FDD451" w14:textId="77777777" w:rsidR="005917D9" w:rsidRPr="005917D9" w:rsidRDefault="005917D9" w:rsidP="005917D9">
      <w:pPr>
        <w:widowControl/>
        <w:numPr>
          <w:ilvl w:val="0"/>
          <w:numId w:val="12"/>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count&lt;=count+1'b1;  </w:t>
      </w:r>
    </w:p>
    <w:p w14:paraId="6FC708AE" w14:textId="77777777" w:rsidR="005917D9" w:rsidRPr="005917D9" w:rsidRDefault="005917D9" w:rsidP="005917D9">
      <w:pPr>
        <w:widowControl/>
        <w:numPr>
          <w:ilvl w:val="0"/>
          <w:numId w:val="12"/>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end  </w:t>
      </w:r>
    </w:p>
    <w:p w14:paraId="41A4F292" w14:textId="77777777" w:rsidR="005917D9" w:rsidRPr="009C6FEE" w:rsidRDefault="005917D9">
      <w:pPr>
        <w:pStyle w:val="a3"/>
        <w:spacing w:before="3" w:line="242" w:lineRule="auto"/>
        <w:ind w:left="0" w:right="235"/>
        <w:jc w:val="both"/>
        <w:rPr>
          <w:rFonts w:asciiTheme="majorBidi" w:eastAsia="Times New Roman" w:hAnsiTheme="majorBidi" w:cstheme="majorBidi"/>
          <w:szCs w:val="22"/>
          <w:lang w:val="en-US"/>
        </w:rPr>
      </w:pPr>
    </w:p>
    <w:p w14:paraId="6FFAB283" w14:textId="77777777" w:rsidR="00535A3A" w:rsidRPr="009C6FEE" w:rsidRDefault="00B33FDD">
      <w:pPr>
        <w:widowControl/>
        <w:ind w:firstLine="720"/>
        <w:rPr>
          <w:rFonts w:asciiTheme="majorBidi" w:hAnsiTheme="majorBidi" w:cstheme="majorBidi"/>
        </w:rPr>
      </w:pPr>
      <w:r w:rsidRPr="009C6FEE">
        <w:rPr>
          <w:rFonts w:asciiTheme="majorBidi" w:hAnsiTheme="majorBidi" w:cstheme="majorBidi"/>
          <w:color w:val="000000"/>
          <w:sz w:val="24"/>
          <w:szCs w:val="24"/>
          <w:lang w:val="en-US" w:bidi="ar"/>
        </w:rPr>
        <w:t>不同的显示状态对应的画面不同、不同行对应列电平也不同，故采用</w:t>
      </w:r>
      <w:r w:rsidRPr="009C6FEE">
        <w:rPr>
          <w:rFonts w:asciiTheme="majorBidi" w:hAnsiTheme="majorBidi" w:cstheme="majorBidi"/>
          <w:color w:val="000000"/>
          <w:sz w:val="24"/>
          <w:szCs w:val="24"/>
          <w:lang w:val="en-US" w:bidi="ar"/>
        </w:rPr>
        <w:t xml:space="preserve"> </w:t>
      </w:r>
      <w:r w:rsidRPr="009C6FEE">
        <w:rPr>
          <w:rFonts w:asciiTheme="majorBidi" w:eastAsia="TimesNewRomanPSMT" w:hAnsiTheme="majorBidi" w:cstheme="majorBidi"/>
          <w:color w:val="000000"/>
          <w:sz w:val="24"/>
          <w:szCs w:val="24"/>
          <w:lang w:val="en-US" w:bidi="ar"/>
        </w:rPr>
        <w:t xml:space="preserve">case </w:t>
      </w:r>
    </w:p>
    <w:p w14:paraId="7F9F45DF" w14:textId="77777777" w:rsidR="00535A3A" w:rsidRPr="009C6FEE" w:rsidRDefault="00B33FDD">
      <w:pPr>
        <w:pStyle w:val="a3"/>
        <w:spacing w:before="3" w:line="242" w:lineRule="auto"/>
        <w:ind w:left="0" w:right="235"/>
        <w:jc w:val="both"/>
        <w:rPr>
          <w:rFonts w:asciiTheme="majorBidi" w:hAnsiTheme="majorBidi" w:cstheme="majorBidi"/>
          <w:lang w:val="en-US"/>
        </w:rPr>
      </w:pPr>
      <w:r w:rsidRPr="009C6FEE">
        <w:rPr>
          <w:rFonts w:asciiTheme="majorBidi" w:hAnsiTheme="majorBidi" w:cstheme="majorBidi"/>
          <w:color w:val="000000"/>
          <w:lang w:val="en-US" w:bidi="ar"/>
        </w:rPr>
        <w:t>语句的嵌套，外层</w:t>
      </w:r>
      <w:r w:rsidRPr="009C6FEE">
        <w:rPr>
          <w:rFonts w:asciiTheme="majorBidi" w:hAnsiTheme="majorBidi" w:cstheme="majorBidi"/>
          <w:color w:val="000000"/>
          <w:lang w:val="en-US" w:bidi="ar"/>
        </w:rPr>
        <w:t xml:space="preserve"> </w:t>
      </w:r>
      <w:r w:rsidRPr="009C6FEE">
        <w:rPr>
          <w:rFonts w:asciiTheme="majorBidi" w:eastAsia="TimesNewRomanPSMT" w:hAnsiTheme="majorBidi" w:cstheme="majorBidi"/>
          <w:color w:val="000000"/>
          <w:lang w:val="en-US" w:bidi="ar"/>
        </w:rPr>
        <w:t xml:space="preserve">case </w:t>
      </w:r>
      <w:r w:rsidRPr="009C6FEE">
        <w:rPr>
          <w:rFonts w:asciiTheme="majorBidi" w:hAnsiTheme="majorBidi" w:cstheme="majorBidi"/>
          <w:color w:val="000000"/>
          <w:lang w:val="en-US" w:bidi="ar"/>
        </w:rPr>
        <w:t>语句控制不同的</w:t>
      </w:r>
      <w:r w:rsidRPr="009C6FEE">
        <w:rPr>
          <w:rFonts w:asciiTheme="majorBidi" w:hAnsiTheme="majorBidi" w:cstheme="majorBidi"/>
          <w:color w:val="000000"/>
          <w:lang w:val="en-US" w:bidi="ar"/>
        </w:rPr>
        <w:t xml:space="preserve"> </w:t>
      </w:r>
      <w:r w:rsidRPr="009C6FEE">
        <w:rPr>
          <w:rFonts w:asciiTheme="majorBidi" w:eastAsia="TimesNewRomanPSMT" w:hAnsiTheme="majorBidi" w:cstheme="majorBidi"/>
          <w:color w:val="000000"/>
          <w:lang w:val="en-US" w:bidi="ar"/>
        </w:rPr>
        <w:t>picture</w:t>
      </w:r>
      <w:r w:rsidRPr="009C6FEE">
        <w:rPr>
          <w:rFonts w:asciiTheme="majorBidi" w:hAnsiTheme="majorBidi" w:cstheme="majorBidi"/>
          <w:color w:val="000000"/>
          <w:lang w:val="en-US" w:bidi="ar"/>
        </w:rPr>
        <w:t>，里层</w:t>
      </w:r>
      <w:r w:rsidRPr="009C6FEE">
        <w:rPr>
          <w:rFonts w:asciiTheme="majorBidi" w:hAnsiTheme="majorBidi" w:cstheme="majorBidi"/>
          <w:color w:val="000000"/>
          <w:lang w:val="en-US" w:bidi="ar"/>
        </w:rPr>
        <w:t xml:space="preserve"> </w:t>
      </w:r>
      <w:r w:rsidRPr="009C6FEE">
        <w:rPr>
          <w:rFonts w:asciiTheme="majorBidi" w:eastAsia="TimesNewRomanPSMT" w:hAnsiTheme="majorBidi" w:cstheme="majorBidi"/>
          <w:color w:val="000000"/>
          <w:lang w:val="en-US" w:bidi="ar"/>
        </w:rPr>
        <w:t xml:space="preserve">case </w:t>
      </w:r>
      <w:r w:rsidRPr="009C6FEE">
        <w:rPr>
          <w:rFonts w:asciiTheme="majorBidi" w:hAnsiTheme="majorBidi" w:cstheme="majorBidi"/>
          <w:color w:val="000000"/>
          <w:lang w:val="en-US" w:bidi="ar"/>
        </w:rPr>
        <w:t>语句控制不同的</w:t>
      </w:r>
      <w:r w:rsidRPr="009C6FEE">
        <w:rPr>
          <w:rFonts w:asciiTheme="majorBidi" w:hAnsiTheme="majorBidi" w:cstheme="majorBidi"/>
          <w:color w:val="000000"/>
          <w:lang w:val="en-US" w:bidi="ar"/>
        </w:rPr>
        <w:t xml:space="preserve"> </w:t>
      </w:r>
      <w:r w:rsidRPr="009C6FEE">
        <w:rPr>
          <w:rFonts w:asciiTheme="majorBidi" w:eastAsia="TimesNewRomanPSMT" w:hAnsiTheme="majorBidi" w:cstheme="majorBidi"/>
          <w:color w:val="000000"/>
          <w:lang w:val="en-US" w:bidi="ar"/>
        </w:rPr>
        <w:t>row</w:t>
      </w:r>
      <w:r w:rsidRPr="009C6FEE">
        <w:rPr>
          <w:rFonts w:asciiTheme="majorBidi" w:hAnsiTheme="majorBidi" w:cstheme="majorBidi"/>
          <w:color w:val="000000"/>
          <w:lang w:val="en-US" w:bidi="ar"/>
        </w:rPr>
        <w:t>。</w:t>
      </w:r>
      <w:r w:rsidRPr="009C6FEE">
        <w:rPr>
          <w:rFonts w:asciiTheme="majorBidi" w:hAnsiTheme="majorBidi" w:cstheme="majorBidi"/>
          <w:color w:val="000000"/>
          <w:lang w:val="en-US" w:bidi="ar"/>
        </w:rPr>
        <w:t xml:space="preserve"> </w:t>
      </w:r>
      <w:r w:rsidRPr="009C6FEE">
        <w:rPr>
          <w:rFonts w:asciiTheme="majorBidi" w:eastAsia="Times New Roman" w:hAnsiTheme="majorBidi" w:cstheme="majorBidi"/>
          <w:szCs w:val="22"/>
          <w:lang w:val="en-US"/>
        </w:rPr>
        <w:t>row</w:t>
      </w:r>
      <w:r w:rsidRPr="009C6FEE">
        <w:rPr>
          <w:rFonts w:hint="eastAsia"/>
          <w:szCs w:val="22"/>
          <w:lang w:val="en-US"/>
        </w:rPr>
        <w:t>为</w:t>
      </w:r>
      <w:r w:rsidRPr="009C6FEE">
        <w:rPr>
          <w:rFonts w:asciiTheme="majorBidi" w:eastAsia="Times New Roman" w:hAnsiTheme="majorBidi" w:cstheme="majorBidi"/>
          <w:szCs w:val="22"/>
          <w:lang w:val="en-US"/>
        </w:rPr>
        <w:t>0</w:t>
      </w:r>
      <w:r w:rsidRPr="009C6FEE">
        <w:rPr>
          <w:rFonts w:hint="eastAsia"/>
          <w:szCs w:val="22"/>
          <w:lang w:val="en-US"/>
        </w:rPr>
        <w:t>触发</w:t>
      </w:r>
      <w:r w:rsidRPr="009C6FEE">
        <w:rPr>
          <w:rFonts w:asciiTheme="majorBidi" w:eastAsia="Times New Roman" w:hAnsiTheme="majorBidi" w:cstheme="majorBidi"/>
          <w:szCs w:val="22"/>
          <w:lang w:val="en-US"/>
        </w:rPr>
        <w:t xml:space="preserve"> col</w:t>
      </w:r>
      <w:r w:rsidRPr="009C6FEE">
        <w:rPr>
          <w:rFonts w:hint="eastAsia"/>
          <w:szCs w:val="22"/>
          <w:lang w:val="en-US"/>
        </w:rPr>
        <w:t>为</w:t>
      </w:r>
      <w:r w:rsidRPr="009C6FEE">
        <w:rPr>
          <w:rFonts w:asciiTheme="majorBidi" w:eastAsia="Times New Roman" w:hAnsiTheme="majorBidi" w:cstheme="majorBidi"/>
          <w:szCs w:val="22"/>
          <w:lang w:val="en-US"/>
        </w:rPr>
        <w:t>1</w:t>
      </w:r>
      <w:r w:rsidRPr="009C6FEE">
        <w:rPr>
          <w:rFonts w:hint="eastAsia"/>
          <w:szCs w:val="22"/>
          <w:lang w:val="en-US"/>
        </w:rPr>
        <w:t>触发</w:t>
      </w:r>
      <w:r w:rsidRPr="009C6FEE">
        <w:rPr>
          <w:rFonts w:asciiTheme="majorBidi" w:eastAsia="Times New Roman" w:hAnsiTheme="majorBidi" w:cstheme="majorBidi"/>
          <w:szCs w:val="22"/>
          <w:lang w:val="en-US"/>
        </w:rPr>
        <w:t xml:space="preserve"> </w:t>
      </w:r>
      <w:r w:rsidRPr="009C6FEE">
        <w:rPr>
          <w:rFonts w:hint="eastAsia"/>
          <w:szCs w:val="22"/>
          <w:lang w:val="en-US"/>
        </w:rPr>
        <w:t>从右往左读。</w:t>
      </w:r>
    </w:p>
    <w:p w14:paraId="1C4866A3" w14:textId="77777777" w:rsidR="00535A3A" w:rsidRPr="009C6FEE" w:rsidRDefault="00B33FDD" w:rsidP="00A65416">
      <w:pPr>
        <w:widowControl/>
        <w:rPr>
          <w:rFonts w:asciiTheme="majorBidi" w:hAnsiTheme="majorBidi" w:cstheme="majorBidi"/>
          <w:lang w:val="en-US"/>
        </w:rPr>
      </w:pPr>
      <w:r w:rsidRPr="009C6FEE">
        <w:rPr>
          <w:rFonts w:asciiTheme="majorBidi" w:hAnsiTheme="majorBidi" w:cstheme="majorBidi"/>
          <w:color w:val="000000"/>
          <w:sz w:val="24"/>
          <w:szCs w:val="24"/>
          <w:lang w:val="en-US" w:bidi="ar"/>
        </w:rPr>
        <w:t>对应的</w:t>
      </w:r>
      <w:r w:rsidRPr="009C6FEE">
        <w:rPr>
          <w:rFonts w:asciiTheme="majorBidi" w:hAnsiTheme="majorBidi" w:cstheme="majorBidi"/>
          <w:color w:val="000000"/>
          <w:sz w:val="24"/>
          <w:szCs w:val="24"/>
          <w:lang w:val="en-US" w:bidi="ar"/>
        </w:rPr>
        <w:t xml:space="preserve"> </w:t>
      </w:r>
      <w:r w:rsidRPr="009C6FEE">
        <w:rPr>
          <w:rFonts w:asciiTheme="majorBidi" w:eastAsia="TimesNewRomanPSMT" w:hAnsiTheme="majorBidi" w:cstheme="majorBidi"/>
          <w:color w:val="000000"/>
          <w:sz w:val="24"/>
          <w:szCs w:val="24"/>
          <w:lang w:val="en-US" w:bidi="ar"/>
        </w:rPr>
        <w:t xml:space="preserve">Verilog </w:t>
      </w:r>
      <w:r w:rsidRPr="009C6FEE">
        <w:rPr>
          <w:rFonts w:asciiTheme="majorBidi" w:hAnsiTheme="majorBidi" w:cstheme="majorBidi"/>
          <w:color w:val="000000"/>
          <w:sz w:val="24"/>
          <w:szCs w:val="24"/>
          <w:lang w:val="en-US" w:bidi="ar"/>
        </w:rPr>
        <w:t>语言描述如下：</w:t>
      </w:r>
      <w:r w:rsidRPr="009C6FEE">
        <w:rPr>
          <w:rFonts w:asciiTheme="majorBidi" w:hAnsiTheme="majorBidi" w:cstheme="majorBidi"/>
          <w:color w:val="000000"/>
          <w:sz w:val="24"/>
          <w:szCs w:val="24"/>
          <w:lang w:val="en-US" w:bidi="ar"/>
        </w:rPr>
        <w:t xml:space="preserve"> </w:t>
      </w:r>
    </w:p>
    <w:p w14:paraId="209640FA"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begin    </w:t>
      </w:r>
    </w:p>
    <w:p w14:paraId="3F476E6B"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w:t>
      </w:r>
      <w:r w:rsidRPr="005917D9">
        <w:rPr>
          <w:rFonts w:asciiTheme="majorBidi" w:hAnsiTheme="majorBidi" w:cstheme="majorBidi"/>
          <w:b/>
          <w:bCs/>
          <w:color w:val="006699"/>
          <w:sz w:val="18"/>
          <w:szCs w:val="18"/>
          <w:bdr w:val="none" w:sz="0" w:space="0" w:color="auto" w:frame="1"/>
          <w:lang w:val="en-US" w:bidi="ar-SA"/>
        </w:rPr>
        <w:t>case</w:t>
      </w:r>
      <w:r w:rsidRPr="005917D9">
        <w:rPr>
          <w:rFonts w:asciiTheme="majorBidi" w:hAnsiTheme="majorBidi" w:cstheme="majorBidi"/>
          <w:color w:val="000000"/>
          <w:sz w:val="18"/>
          <w:szCs w:val="18"/>
          <w:bdr w:val="none" w:sz="0" w:space="0" w:color="auto" w:frame="1"/>
          <w:lang w:val="en-US" w:bidi="ar-SA"/>
        </w:rPr>
        <w:t>({</w:t>
      </w:r>
      <w:proofErr w:type="spellStart"/>
      <w:r w:rsidRPr="005917D9">
        <w:rPr>
          <w:rFonts w:asciiTheme="majorBidi" w:hAnsiTheme="majorBidi" w:cstheme="majorBidi"/>
          <w:color w:val="000000"/>
          <w:sz w:val="18"/>
          <w:szCs w:val="18"/>
          <w:bdr w:val="none" w:sz="0" w:space="0" w:color="auto" w:frame="1"/>
          <w:lang w:val="en-US" w:bidi="ar-SA"/>
        </w:rPr>
        <w:t>new_button_</w:t>
      </w:r>
      <w:proofErr w:type="gramStart"/>
      <w:r w:rsidRPr="005917D9">
        <w:rPr>
          <w:rFonts w:asciiTheme="majorBidi" w:hAnsiTheme="majorBidi" w:cstheme="majorBidi"/>
          <w:color w:val="000000"/>
          <w:sz w:val="18"/>
          <w:szCs w:val="18"/>
          <w:bdr w:val="none" w:sz="0" w:space="0" w:color="auto" w:frame="1"/>
          <w:lang w:val="en-US" w:bidi="ar-SA"/>
        </w:rPr>
        <w:t>left,new</w:t>
      </w:r>
      <w:proofErr w:type="gramEnd"/>
      <w:r w:rsidRPr="005917D9">
        <w:rPr>
          <w:rFonts w:asciiTheme="majorBidi" w:hAnsiTheme="majorBidi" w:cstheme="majorBidi"/>
          <w:color w:val="000000"/>
          <w:sz w:val="18"/>
          <w:szCs w:val="18"/>
          <w:bdr w:val="none" w:sz="0" w:space="0" w:color="auto" w:frame="1"/>
          <w:lang w:val="en-US" w:bidi="ar-SA"/>
        </w:rPr>
        <w:t>_button_right</w:t>
      </w:r>
      <w:proofErr w:type="spellEnd"/>
      <w:r w:rsidRPr="005917D9">
        <w:rPr>
          <w:rFonts w:asciiTheme="majorBidi" w:hAnsiTheme="majorBidi" w:cstheme="majorBidi"/>
          <w:color w:val="000000"/>
          <w:sz w:val="18"/>
          <w:szCs w:val="18"/>
          <w:bdr w:val="none" w:sz="0" w:space="0" w:color="auto" w:frame="1"/>
          <w:lang w:val="en-US" w:bidi="ar-SA"/>
        </w:rPr>
        <w:t>})    </w:t>
      </w:r>
    </w:p>
    <w:p w14:paraId="3263D02B"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6'b001001:begin</w:t>
      </w:r>
      <w:r w:rsidRPr="005917D9">
        <w:rPr>
          <w:rFonts w:asciiTheme="majorBidi" w:hAnsiTheme="majorBidi" w:cstheme="majorBidi"/>
          <w:color w:val="008200"/>
          <w:sz w:val="18"/>
          <w:szCs w:val="18"/>
          <w:bdr w:val="none" w:sz="0" w:space="0" w:color="auto" w:frame="1"/>
          <w:lang w:val="en-US" w:bidi="ar-SA"/>
        </w:rPr>
        <w:t>//</w:t>
      </w:r>
      <w:proofErr w:type="gramStart"/>
      <w:r w:rsidRPr="005917D9">
        <w:rPr>
          <w:rFonts w:asciiTheme="majorBidi" w:hAnsiTheme="majorBidi" w:cstheme="majorBidi"/>
          <w:color w:val="008200"/>
          <w:sz w:val="18"/>
          <w:szCs w:val="18"/>
          <w:bdr w:val="none" w:sz="0" w:space="0" w:color="auto" w:frame="1"/>
          <w:lang w:val="en-US" w:bidi="ar-SA"/>
        </w:rPr>
        <w:t>石头石头</w:t>
      </w:r>
      <w:proofErr w:type="gramEnd"/>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3A35DE88"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w:t>
      </w:r>
    </w:p>
    <w:p w14:paraId="3FA6EA3D"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0174F00B"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6'b010001:begin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剪刀石头</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7E298D37"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lastRenderedPageBreak/>
        <w:t>        …………    </w:t>
      </w:r>
    </w:p>
    <w:p w14:paraId="1B1B722B"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06F78BF4"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6'b100001:begin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布石头</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61C0C92F"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w:t>
      </w:r>
    </w:p>
    <w:p w14:paraId="3BF2FD18"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end    </w:t>
      </w:r>
    </w:p>
    <w:p w14:paraId="73E46692"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6'b001010:begin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石头剪刀</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1C3FDB9D"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58D8D127"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end    </w:t>
      </w:r>
    </w:p>
    <w:p w14:paraId="10DCAB13"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6'b010010:begin</w:t>
      </w:r>
      <w:r w:rsidRPr="005917D9">
        <w:rPr>
          <w:rFonts w:asciiTheme="majorBidi" w:hAnsiTheme="majorBidi" w:cstheme="majorBidi"/>
          <w:color w:val="008200"/>
          <w:sz w:val="18"/>
          <w:szCs w:val="18"/>
          <w:bdr w:val="none" w:sz="0" w:space="0" w:color="auto" w:frame="1"/>
          <w:lang w:val="en-US" w:bidi="ar-SA"/>
        </w:rPr>
        <w:t>//</w:t>
      </w:r>
      <w:proofErr w:type="gramStart"/>
      <w:r w:rsidRPr="005917D9">
        <w:rPr>
          <w:rFonts w:asciiTheme="majorBidi" w:hAnsiTheme="majorBidi" w:cstheme="majorBidi"/>
          <w:color w:val="008200"/>
          <w:sz w:val="18"/>
          <w:szCs w:val="18"/>
          <w:bdr w:val="none" w:sz="0" w:space="0" w:color="auto" w:frame="1"/>
          <w:lang w:val="en-US" w:bidi="ar-SA"/>
        </w:rPr>
        <w:t>剪刀剪刀</w:t>
      </w:r>
      <w:proofErr w:type="gramEnd"/>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7C9BAC93"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7B3877D6"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405A576F"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6'b100010:begin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布剪刀</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64D91F8E"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789C6971"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2386129B"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6'b001100:begin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石头布</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69849634"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1E833730"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2AE8EE4D"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6'b010100:begin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剪刀布</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450ACCD9"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4A61889B"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end    </w:t>
      </w:r>
    </w:p>
    <w:p w14:paraId="1AC2921B" w14:textId="77777777" w:rsidR="005917D9" w:rsidRPr="005917D9"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6'b100100:begin</w:t>
      </w:r>
      <w:r w:rsidRPr="005917D9">
        <w:rPr>
          <w:rFonts w:asciiTheme="majorBidi" w:hAnsiTheme="majorBidi" w:cstheme="majorBidi"/>
          <w:color w:val="008200"/>
          <w:sz w:val="18"/>
          <w:szCs w:val="18"/>
          <w:bdr w:val="none" w:sz="0" w:space="0" w:color="auto" w:frame="1"/>
          <w:lang w:val="en-US" w:bidi="ar-SA"/>
        </w:rPr>
        <w:t>//</w:t>
      </w:r>
      <w:r w:rsidRPr="005917D9">
        <w:rPr>
          <w:rFonts w:asciiTheme="majorBidi" w:hAnsiTheme="majorBidi" w:cstheme="majorBidi"/>
          <w:color w:val="008200"/>
          <w:sz w:val="18"/>
          <w:szCs w:val="18"/>
          <w:bdr w:val="none" w:sz="0" w:space="0" w:color="auto" w:frame="1"/>
          <w:lang w:val="en-US" w:bidi="ar-SA"/>
        </w:rPr>
        <w:t>布布</w:t>
      </w:r>
      <w:r w:rsidRPr="005917D9">
        <w:rPr>
          <w:rFonts w:asciiTheme="majorBidi" w:hAnsiTheme="majorBidi" w:cstheme="majorBidi"/>
          <w:color w:val="008200"/>
          <w:sz w:val="18"/>
          <w:szCs w:val="18"/>
          <w:bdr w:val="none" w:sz="0" w:space="0" w:color="auto" w:frame="1"/>
          <w:lang w:val="en-US" w:bidi="ar-SA"/>
        </w:rPr>
        <w:t>  </w:t>
      </w:r>
      <w:r w:rsidRPr="005917D9">
        <w:rPr>
          <w:rFonts w:asciiTheme="majorBidi" w:hAnsiTheme="majorBidi" w:cstheme="majorBidi"/>
          <w:color w:val="000000"/>
          <w:sz w:val="18"/>
          <w:szCs w:val="18"/>
          <w:bdr w:val="none" w:sz="0" w:space="0" w:color="auto" w:frame="1"/>
          <w:lang w:val="en-US" w:bidi="ar-SA"/>
        </w:rPr>
        <w:t>  </w:t>
      </w:r>
    </w:p>
    <w:p w14:paraId="356BC996" w14:textId="77777777" w:rsidR="005917D9" w:rsidRPr="005917D9" w:rsidRDefault="005917D9" w:rsidP="005917D9">
      <w:pPr>
        <w:widowControl/>
        <w:numPr>
          <w:ilvl w:val="0"/>
          <w:numId w:val="13"/>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        …………        </w:t>
      </w:r>
    </w:p>
    <w:p w14:paraId="032146AE" w14:textId="77777777" w:rsidR="00535A3A" w:rsidRPr="009C6FEE" w:rsidRDefault="005917D9" w:rsidP="005917D9">
      <w:pPr>
        <w:widowControl/>
        <w:numPr>
          <w:ilvl w:val="0"/>
          <w:numId w:val="13"/>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5917D9">
        <w:rPr>
          <w:rFonts w:asciiTheme="majorBidi" w:hAnsiTheme="majorBidi" w:cstheme="majorBidi"/>
          <w:color w:val="000000"/>
          <w:sz w:val="18"/>
          <w:szCs w:val="18"/>
          <w:bdr w:val="none" w:sz="0" w:space="0" w:color="auto" w:frame="1"/>
          <w:lang w:val="en-US" w:bidi="ar-SA"/>
        </w:rPr>
        <w:t>end </w:t>
      </w:r>
    </w:p>
    <w:p w14:paraId="2EA123C1" w14:textId="77777777" w:rsidR="00535A3A" w:rsidRPr="009C6FEE" w:rsidRDefault="00B33FDD">
      <w:pPr>
        <w:pStyle w:val="a3"/>
        <w:numPr>
          <w:ilvl w:val="0"/>
          <w:numId w:val="10"/>
        </w:numPr>
        <w:spacing w:before="135"/>
        <w:ind w:firstLine="720"/>
        <w:rPr>
          <w:rFonts w:asciiTheme="majorBidi" w:eastAsia="黑体" w:hAnsiTheme="majorBidi" w:cstheme="majorBidi"/>
          <w:szCs w:val="22"/>
          <w:lang w:val="en-US"/>
        </w:rPr>
      </w:pPr>
      <w:r w:rsidRPr="009C6FEE">
        <w:rPr>
          <w:rFonts w:asciiTheme="majorBidi" w:eastAsia="黑体" w:hAnsiTheme="majorBidi" w:cstheme="majorBidi"/>
          <w:szCs w:val="22"/>
          <w:lang w:val="en-US"/>
        </w:rPr>
        <w:t>状态机</w:t>
      </w:r>
    </w:p>
    <w:p w14:paraId="76E572D6" w14:textId="77777777" w:rsidR="00535A3A" w:rsidRPr="009C6FEE" w:rsidRDefault="00B33FDD">
      <w:pPr>
        <w:pStyle w:val="a3"/>
        <w:spacing w:before="3" w:line="242" w:lineRule="auto"/>
        <w:ind w:left="600" w:right="235"/>
        <w:rPr>
          <w:rFonts w:asciiTheme="majorBidi" w:hAnsiTheme="majorBidi" w:cstheme="majorBidi"/>
          <w:spacing w:val="-7"/>
          <w:szCs w:val="22"/>
          <w:lang w:val="en-US"/>
        </w:rPr>
      </w:pPr>
      <w:r w:rsidRPr="009C6FEE">
        <w:rPr>
          <w:rFonts w:asciiTheme="majorBidi" w:hAnsiTheme="majorBidi" w:cstheme="majorBidi"/>
          <w:spacing w:val="-7"/>
          <w:szCs w:val="22"/>
          <w:lang w:val="en-US"/>
        </w:rPr>
        <w:t>在设计思路中已经分析过，在这里需要创建一个</w:t>
      </w:r>
      <w:r w:rsidRPr="009C6FEE">
        <w:rPr>
          <w:rFonts w:asciiTheme="majorBidi" w:eastAsia="Times New Roman" w:hAnsiTheme="majorBidi" w:cstheme="majorBidi"/>
          <w:szCs w:val="22"/>
          <w:lang w:val="en-US"/>
        </w:rPr>
        <w:t>Mealy</w:t>
      </w:r>
      <w:r w:rsidRPr="009C6FEE">
        <w:rPr>
          <w:rFonts w:asciiTheme="majorBidi" w:hAnsiTheme="majorBidi" w:cstheme="majorBidi"/>
          <w:spacing w:val="-7"/>
          <w:szCs w:val="22"/>
          <w:lang w:val="en-US"/>
        </w:rPr>
        <w:t>型有限状态机。设置</w:t>
      </w:r>
    </w:p>
    <w:p w14:paraId="5B7376C6" w14:textId="77777777" w:rsidR="00535A3A" w:rsidRPr="009C6FEE" w:rsidRDefault="00B33FDD">
      <w:pPr>
        <w:pStyle w:val="a3"/>
        <w:spacing w:before="3" w:line="242" w:lineRule="auto"/>
        <w:ind w:left="0" w:right="235"/>
        <w:jc w:val="both"/>
        <w:rPr>
          <w:rFonts w:asciiTheme="majorBidi" w:hAnsiTheme="majorBidi" w:cstheme="majorBidi"/>
          <w:spacing w:val="-7"/>
          <w:szCs w:val="22"/>
          <w:lang w:val="en-US"/>
        </w:rPr>
      </w:pPr>
      <w:r w:rsidRPr="009C6FEE">
        <w:rPr>
          <w:rFonts w:asciiTheme="majorBidi" w:hAnsiTheme="majorBidi" w:cstheme="majorBidi"/>
          <w:spacing w:val="-7"/>
          <w:szCs w:val="22"/>
          <w:lang w:val="en-US"/>
        </w:rPr>
        <w:t>三个状态</w:t>
      </w:r>
      <w:r w:rsidRPr="009C6FEE">
        <w:rPr>
          <w:rFonts w:asciiTheme="majorBidi" w:hAnsiTheme="majorBidi" w:cstheme="majorBidi"/>
          <w:spacing w:val="-7"/>
          <w:szCs w:val="22"/>
          <w:lang w:val="en-US"/>
        </w:rPr>
        <w:t xml:space="preserve"> </w:t>
      </w:r>
      <w:r w:rsidRPr="009C6FEE">
        <w:rPr>
          <w:rFonts w:asciiTheme="majorBidi" w:eastAsia="Times New Roman" w:hAnsiTheme="majorBidi" w:cstheme="majorBidi"/>
          <w:szCs w:val="22"/>
          <w:lang w:val="en-US"/>
        </w:rPr>
        <w:t>001</w:t>
      </w:r>
      <w:r w:rsidRPr="009C6FEE">
        <w:rPr>
          <w:rFonts w:hint="eastAsia"/>
          <w:szCs w:val="22"/>
          <w:lang w:val="en-US"/>
        </w:rPr>
        <w:t>、</w:t>
      </w:r>
      <w:r w:rsidRPr="009C6FEE">
        <w:rPr>
          <w:rFonts w:asciiTheme="majorBidi" w:eastAsia="Times New Roman" w:hAnsiTheme="majorBidi" w:cstheme="majorBidi"/>
          <w:szCs w:val="22"/>
          <w:lang w:val="en-US"/>
        </w:rPr>
        <w:t>010</w:t>
      </w:r>
      <w:r w:rsidRPr="009C6FEE">
        <w:rPr>
          <w:rFonts w:hint="eastAsia"/>
          <w:szCs w:val="22"/>
          <w:lang w:val="en-US"/>
        </w:rPr>
        <w:t>、</w:t>
      </w:r>
      <w:r w:rsidRPr="009C6FEE">
        <w:rPr>
          <w:rFonts w:asciiTheme="majorBidi" w:eastAsia="Times New Roman" w:hAnsiTheme="majorBidi" w:cstheme="majorBidi"/>
          <w:szCs w:val="22"/>
          <w:lang w:val="en-US"/>
        </w:rPr>
        <w:t>100</w:t>
      </w:r>
      <w:r w:rsidRPr="009C6FEE">
        <w:rPr>
          <w:rFonts w:asciiTheme="majorBidi" w:hAnsiTheme="majorBidi" w:cstheme="majorBidi"/>
          <w:spacing w:val="-7"/>
          <w:szCs w:val="22"/>
          <w:lang w:val="en-US"/>
        </w:rPr>
        <w:t>，分别代表石头、剪刀、布。输入信号为</w:t>
      </w:r>
      <w:r w:rsidRPr="009C6FEE">
        <w:rPr>
          <w:rFonts w:asciiTheme="majorBidi" w:eastAsia="Times New Roman" w:hAnsiTheme="majorBidi" w:cstheme="majorBidi"/>
          <w:szCs w:val="22"/>
          <w:lang w:val="en-US"/>
        </w:rPr>
        <w:t>BTN[0]-BTN[2]</w:t>
      </w:r>
      <w:r w:rsidRPr="009C6FEE">
        <w:rPr>
          <w:rFonts w:asciiTheme="majorBidi" w:hAnsiTheme="majorBidi" w:cstheme="majorBidi"/>
          <w:spacing w:val="-7"/>
          <w:szCs w:val="22"/>
          <w:lang w:val="en-US"/>
        </w:rPr>
        <w:t>（乙）</w:t>
      </w:r>
      <w:r w:rsidRPr="009C6FEE">
        <w:rPr>
          <w:rFonts w:asciiTheme="majorBidi" w:hAnsiTheme="majorBidi" w:cstheme="majorBidi"/>
          <w:spacing w:val="-7"/>
          <w:szCs w:val="22"/>
          <w:lang w:val="en-US"/>
        </w:rPr>
        <w:t>,</w:t>
      </w:r>
      <w:r w:rsidRPr="009C6FEE">
        <w:rPr>
          <w:rFonts w:asciiTheme="majorBidi" w:eastAsia="Times New Roman" w:hAnsiTheme="majorBidi" w:cstheme="majorBidi"/>
          <w:szCs w:val="22"/>
          <w:lang w:val="en-US"/>
        </w:rPr>
        <w:t>BTN[5]-BTN[7]</w:t>
      </w:r>
      <w:r w:rsidRPr="009C6FEE">
        <w:rPr>
          <w:rFonts w:asciiTheme="majorBidi" w:hAnsiTheme="majorBidi" w:cstheme="majorBidi"/>
          <w:spacing w:val="-7"/>
          <w:szCs w:val="22"/>
          <w:lang w:val="en-US"/>
        </w:rPr>
        <w:t>（甲）。输出信号为</w:t>
      </w:r>
      <w:r w:rsidRPr="009C6FEE">
        <w:rPr>
          <w:rFonts w:asciiTheme="majorBidi" w:eastAsia="Times New Roman" w:hAnsiTheme="majorBidi" w:cstheme="majorBidi"/>
          <w:szCs w:val="22"/>
          <w:lang w:val="en-US"/>
        </w:rPr>
        <w:t>left</w:t>
      </w:r>
      <w:r w:rsidRPr="009C6FEE">
        <w:rPr>
          <w:rFonts w:asciiTheme="majorBidi" w:hAnsiTheme="majorBidi" w:cstheme="majorBidi"/>
          <w:spacing w:val="-7"/>
          <w:szCs w:val="22"/>
          <w:lang w:val="en-US"/>
        </w:rPr>
        <w:t>(</w:t>
      </w:r>
      <w:r w:rsidRPr="009C6FEE">
        <w:rPr>
          <w:rFonts w:asciiTheme="majorBidi" w:hAnsiTheme="majorBidi" w:cstheme="majorBidi"/>
          <w:spacing w:val="-7"/>
          <w:szCs w:val="22"/>
          <w:lang w:val="en-US"/>
        </w:rPr>
        <w:t>甲的出拳状态</w:t>
      </w:r>
      <w:r w:rsidRPr="009C6FEE">
        <w:rPr>
          <w:rFonts w:asciiTheme="majorBidi" w:hAnsiTheme="majorBidi" w:cstheme="majorBidi"/>
          <w:spacing w:val="-7"/>
          <w:szCs w:val="22"/>
          <w:lang w:val="en-US"/>
        </w:rPr>
        <w:t>)</w:t>
      </w:r>
      <w:r w:rsidRPr="009C6FEE">
        <w:rPr>
          <w:rFonts w:asciiTheme="majorBidi" w:hAnsiTheme="majorBidi" w:cstheme="majorBidi"/>
          <w:spacing w:val="-7"/>
          <w:szCs w:val="22"/>
          <w:lang w:val="en-US"/>
        </w:rPr>
        <w:t>，</w:t>
      </w:r>
      <w:r w:rsidRPr="009C6FEE">
        <w:rPr>
          <w:rFonts w:asciiTheme="majorBidi" w:eastAsia="Times New Roman" w:hAnsiTheme="majorBidi" w:cstheme="majorBidi"/>
          <w:szCs w:val="22"/>
          <w:lang w:val="en-US"/>
        </w:rPr>
        <w:t>right</w:t>
      </w:r>
      <w:r w:rsidRPr="009C6FEE">
        <w:rPr>
          <w:rFonts w:asciiTheme="majorBidi" w:hAnsiTheme="majorBidi" w:cstheme="majorBidi"/>
          <w:spacing w:val="-7"/>
          <w:szCs w:val="22"/>
          <w:lang w:val="en-US"/>
        </w:rPr>
        <w:t>（乙的出拳状态），输入的时钟信号为系统时钟信号。</w:t>
      </w:r>
    </w:p>
    <w:p w14:paraId="77A06DA8"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609BBD2A" w14:textId="77777777" w:rsidR="00535A3A" w:rsidRPr="009C6FEE" w:rsidRDefault="00B33FDD">
      <w:pPr>
        <w:pStyle w:val="a3"/>
        <w:spacing w:before="3" w:line="242" w:lineRule="auto"/>
        <w:ind w:left="0" w:right="235"/>
        <w:jc w:val="both"/>
        <w:rPr>
          <w:rFonts w:asciiTheme="majorBidi" w:hAnsiTheme="majorBidi" w:cstheme="majorBidi"/>
          <w:spacing w:val="-7"/>
          <w:szCs w:val="22"/>
          <w:lang w:val="en-US"/>
        </w:rPr>
      </w:pPr>
      <w:r w:rsidRPr="009C6FEE">
        <w:rPr>
          <w:rFonts w:asciiTheme="majorBidi" w:hAnsiTheme="majorBidi" w:cstheme="majorBidi"/>
          <w:noProof/>
          <w:spacing w:val="-7"/>
          <w:szCs w:val="22"/>
          <w:lang w:val="en-US"/>
        </w:rPr>
        <w:drawing>
          <wp:anchor distT="0" distB="0" distL="114300" distR="114300" simplePos="0" relativeHeight="1024" behindDoc="1" locked="0" layoutInCell="1" allowOverlap="1" wp14:anchorId="0244B788" wp14:editId="214195CE">
            <wp:simplePos x="0" y="0"/>
            <wp:positionH relativeFrom="column">
              <wp:posOffset>1005840</wp:posOffset>
            </wp:positionH>
            <wp:positionV relativeFrom="paragraph">
              <wp:posOffset>187960</wp:posOffset>
            </wp:positionV>
            <wp:extent cx="2802255" cy="1670685"/>
            <wp:effectExtent l="0" t="0" r="1905" b="5715"/>
            <wp:wrapTight wrapText="bothSides">
              <wp:wrapPolygon edited="0">
                <wp:start x="0" y="0"/>
                <wp:lineTo x="0" y="21477"/>
                <wp:lineTo x="21497" y="21477"/>
                <wp:lineTo x="21497" y="0"/>
                <wp:lineTo x="0" y="0"/>
              </wp:wrapPolygon>
            </wp:wrapTight>
            <wp:docPr id="76" name="图片 76" descr="1576862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576862538(1)"/>
                    <pic:cNvPicPr>
                      <a:picLocks noChangeAspect="1"/>
                    </pic:cNvPicPr>
                  </pic:nvPicPr>
                  <pic:blipFill>
                    <a:blip r:embed="rId12"/>
                    <a:stretch>
                      <a:fillRect/>
                    </a:stretch>
                  </pic:blipFill>
                  <pic:spPr>
                    <a:xfrm>
                      <a:off x="0" y="0"/>
                      <a:ext cx="2802255" cy="1670685"/>
                    </a:xfrm>
                    <a:prstGeom prst="rect">
                      <a:avLst/>
                    </a:prstGeom>
                  </pic:spPr>
                </pic:pic>
              </a:graphicData>
            </a:graphic>
          </wp:anchor>
        </w:drawing>
      </w:r>
    </w:p>
    <w:p w14:paraId="51B4ED44"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24FF30F5"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6D05E604"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16561E71"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00DA999D"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5D43D73A"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0EA4B8F2"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6057D7EE"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2503B242"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19DA5DED" w14:textId="77777777" w:rsidR="00535A3A" w:rsidRPr="009C6FEE" w:rsidRDefault="00B33FDD">
      <w:pPr>
        <w:pStyle w:val="a3"/>
        <w:spacing w:before="3" w:line="242" w:lineRule="auto"/>
        <w:ind w:left="0" w:right="235"/>
        <w:jc w:val="both"/>
        <w:rPr>
          <w:rFonts w:asciiTheme="majorBidi" w:hAnsiTheme="majorBidi" w:cstheme="majorBidi"/>
          <w:spacing w:val="-7"/>
          <w:szCs w:val="22"/>
          <w:lang w:val="en-US"/>
        </w:rPr>
      </w:pPr>
      <w:r w:rsidRPr="009C6FEE">
        <w:rPr>
          <w:rFonts w:asciiTheme="majorBidi" w:hAnsiTheme="majorBidi" w:cstheme="majorBidi"/>
          <w:noProof/>
          <w:spacing w:val="-7"/>
          <w:szCs w:val="22"/>
          <w:lang w:val="en-US"/>
        </w:rPr>
        <w:drawing>
          <wp:anchor distT="0" distB="0" distL="114300" distR="114300" simplePos="0" relativeHeight="2048" behindDoc="1" locked="0" layoutInCell="1" allowOverlap="1" wp14:anchorId="6C1CB88E" wp14:editId="24E123B0">
            <wp:simplePos x="0" y="0"/>
            <wp:positionH relativeFrom="column">
              <wp:posOffset>1272540</wp:posOffset>
            </wp:positionH>
            <wp:positionV relativeFrom="paragraph">
              <wp:posOffset>12065</wp:posOffset>
            </wp:positionV>
            <wp:extent cx="2557145" cy="1706880"/>
            <wp:effectExtent l="0" t="0" r="3175" b="0"/>
            <wp:wrapTight wrapText="bothSides">
              <wp:wrapPolygon edited="0">
                <wp:start x="0" y="0"/>
                <wp:lineTo x="0" y="21407"/>
                <wp:lineTo x="21498" y="21407"/>
                <wp:lineTo x="21498" y="0"/>
                <wp:lineTo x="0" y="0"/>
              </wp:wrapPolygon>
            </wp:wrapTight>
            <wp:docPr id="77" name="图片 77" descr="157686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1576862559(1)"/>
                    <pic:cNvPicPr>
                      <a:picLocks noChangeAspect="1"/>
                    </pic:cNvPicPr>
                  </pic:nvPicPr>
                  <pic:blipFill>
                    <a:blip r:embed="rId13"/>
                    <a:stretch>
                      <a:fillRect/>
                    </a:stretch>
                  </pic:blipFill>
                  <pic:spPr>
                    <a:xfrm>
                      <a:off x="0" y="0"/>
                      <a:ext cx="2557145" cy="1706880"/>
                    </a:xfrm>
                    <a:prstGeom prst="rect">
                      <a:avLst/>
                    </a:prstGeom>
                  </pic:spPr>
                </pic:pic>
              </a:graphicData>
            </a:graphic>
          </wp:anchor>
        </w:drawing>
      </w:r>
    </w:p>
    <w:p w14:paraId="69521FAB"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0E95C368"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22762FEB"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2B191A9F"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7D1F0DD7"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2B62E745"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0C4F06C7"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4EC3C96C" w14:textId="77777777" w:rsidR="00535A3A" w:rsidRPr="009C6FEE" w:rsidRDefault="00535A3A">
      <w:pPr>
        <w:pStyle w:val="a3"/>
        <w:spacing w:before="3" w:line="242" w:lineRule="auto"/>
        <w:ind w:left="0" w:right="235"/>
        <w:jc w:val="both"/>
        <w:rPr>
          <w:rFonts w:asciiTheme="majorBidi" w:hAnsiTheme="majorBidi" w:cstheme="majorBidi"/>
          <w:spacing w:val="-7"/>
          <w:szCs w:val="22"/>
          <w:lang w:val="en-US"/>
        </w:rPr>
      </w:pPr>
    </w:p>
    <w:p w14:paraId="481318DD" w14:textId="77777777" w:rsidR="00535A3A" w:rsidRPr="009C6FEE" w:rsidRDefault="00B33FDD">
      <w:pPr>
        <w:pStyle w:val="a3"/>
        <w:spacing w:before="3" w:line="242" w:lineRule="auto"/>
        <w:ind w:left="2160" w:right="235" w:firstLine="720"/>
        <w:jc w:val="both"/>
        <w:rPr>
          <w:rFonts w:asciiTheme="majorBidi" w:hAnsiTheme="majorBidi" w:cstheme="majorBidi"/>
          <w:spacing w:val="-7"/>
          <w:sz w:val="21"/>
          <w:szCs w:val="21"/>
          <w:lang w:val="en-US"/>
        </w:rPr>
      </w:pPr>
      <w:r w:rsidRPr="009C6FEE">
        <w:rPr>
          <w:rFonts w:asciiTheme="majorBidi" w:hAnsiTheme="majorBidi" w:cstheme="majorBidi"/>
          <w:spacing w:val="-7"/>
          <w:sz w:val="21"/>
          <w:szCs w:val="21"/>
          <w:lang w:val="en-US"/>
        </w:rPr>
        <w:t>图</w:t>
      </w:r>
      <w:r w:rsidRPr="009C6FEE">
        <w:rPr>
          <w:rFonts w:asciiTheme="majorBidi" w:hAnsiTheme="majorBidi" w:cstheme="majorBidi"/>
          <w:spacing w:val="-7"/>
          <w:sz w:val="21"/>
          <w:szCs w:val="21"/>
          <w:lang w:val="en-US"/>
        </w:rPr>
        <w:t xml:space="preserve">3.1 </w:t>
      </w:r>
      <w:r w:rsidRPr="009C6FEE">
        <w:rPr>
          <w:rFonts w:asciiTheme="majorBidi" w:hAnsiTheme="majorBidi" w:cstheme="majorBidi"/>
          <w:spacing w:val="-7"/>
          <w:sz w:val="21"/>
          <w:szCs w:val="21"/>
          <w:lang w:val="en-US"/>
        </w:rPr>
        <w:t>状态转移图</w:t>
      </w:r>
    </w:p>
    <w:p w14:paraId="1FADADF4" w14:textId="77777777" w:rsidR="00535A3A" w:rsidRPr="009C6FEE" w:rsidRDefault="00B33FDD">
      <w:pPr>
        <w:pStyle w:val="a3"/>
        <w:spacing w:before="3" w:line="242" w:lineRule="auto"/>
        <w:ind w:left="0" w:right="235"/>
        <w:jc w:val="both"/>
        <w:rPr>
          <w:rFonts w:asciiTheme="majorBidi" w:hAnsiTheme="majorBidi" w:cstheme="majorBidi"/>
          <w:spacing w:val="-7"/>
          <w:szCs w:val="22"/>
          <w:lang w:val="en-US"/>
        </w:rPr>
      </w:pPr>
      <w:r w:rsidRPr="009C6FEE">
        <w:rPr>
          <w:rFonts w:asciiTheme="majorBidi" w:hAnsiTheme="majorBidi" w:cstheme="majorBidi"/>
          <w:spacing w:val="-7"/>
          <w:szCs w:val="22"/>
          <w:lang w:val="en-US"/>
        </w:rPr>
        <w:t>由图</w:t>
      </w:r>
      <w:r w:rsidRPr="009C6FEE">
        <w:rPr>
          <w:rFonts w:asciiTheme="majorBidi" w:hAnsiTheme="majorBidi" w:cstheme="majorBidi"/>
          <w:spacing w:val="-7"/>
          <w:szCs w:val="22"/>
          <w:lang w:val="en-US"/>
        </w:rPr>
        <w:t>3.1</w:t>
      </w:r>
      <w:r w:rsidRPr="009C6FEE">
        <w:rPr>
          <w:rFonts w:asciiTheme="majorBidi" w:hAnsiTheme="majorBidi" w:cstheme="majorBidi"/>
          <w:spacing w:val="-7"/>
          <w:szCs w:val="22"/>
          <w:lang w:val="en-US"/>
        </w:rPr>
        <w:t>知，</w:t>
      </w:r>
      <w:r w:rsidRPr="009C6FEE">
        <w:rPr>
          <w:rFonts w:asciiTheme="majorBidi" w:hAnsiTheme="majorBidi" w:cstheme="majorBidi"/>
          <w:spacing w:val="-7"/>
          <w:szCs w:val="22"/>
          <w:lang w:val="en-US"/>
        </w:rPr>
        <w:t>left</w:t>
      </w:r>
      <w:r w:rsidRPr="009C6FEE">
        <w:rPr>
          <w:rFonts w:asciiTheme="majorBidi" w:hAnsiTheme="majorBidi" w:cstheme="majorBidi"/>
          <w:spacing w:val="-7"/>
          <w:szCs w:val="22"/>
          <w:lang w:val="en-US"/>
        </w:rPr>
        <w:t>与</w:t>
      </w:r>
      <w:r w:rsidRPr="009C6FEE">
        <w:rPr>
          <w:rFonts w:asciiTheme="majorBidi" w:hAnsiTheme="majorBidi" w:cstheme="majorBidi"/>
          <w:spacing w:val="-7"/>
          <w:szCs w:val="22"/>
          <w:lang w:val="en-US"/>
        </w:rPr>
        <w:t>right</w:t>
      </w:r>
      <w:r w:rsidRPr="009C6FEE">
        <w:rPr>
          <w:rFonts w:asciiTheme="majorBidi" w:hAnsiTheme="majorBidi" w:cstheme="majorBidi"/>
          <w:spacing w:val="-7"/>
          <w:szCs w:val="22"/>
          <w:lang w:val="en-US"/>
        </w:rPr>
        <w:t>的状态转移方式为：</w:t>
      </w:r>
    </w:p>
    <w:p w14:paraId="64F7310C" w14:textId="77777777" w:rsidR="00535A3A" w:rsidRPr="009C6FEE" w:rsidRDefault="00B33FDD">
      <w:pPr>
        <w:pStyle w:val="a3"/>
        <w:numPr>
          <w:ilvl w:val="0"/>
          <w:numId w:val="11"/>
        </w:numPr>
        <w:spacing w:before="3" w:line="242" w:lineRule="auto"/>
        <w:ind w:right="235"/>
        <w:jc w:val="both"/>
        <w:rPr>
          <w:rFonts w:asciiTheme="majorBidi" w:hAnsiTheme="majorBidi" w:cstheme="majorBidi"/>
          <w:spacing w:val="-7"/>
          <w:szCs w:val="22"/>
          <w:lang w:val="en-US"/>
        </w:rPr>
      </w:pPr>
      <w:r w:rsidRPr="009C6FEE">
        <w:rPr>
          <w:rFonts w:asciiTheme="majorBidi" w:hAnsiTheme="majorBidi" w:cstheme="majorBidi"/>
          <w:spacing w:val="-7"/>
          <w:szCs w:val="22"/>
          <w:lang w:val="en-US"/>
        </w:rPr>
        <w:t>left</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BTN[0]</w:t>
      </w:r>
      <w:r w:rsidRPr="009C6FEE">
        <w:rPr>
          <w:rFonts w:asciiTheme="majorBidi" w:hAnsiTheme="majorBidi" w:cstheme="majorBidi"/>
          <w:spacing w:val="-7"/>
          <w:szCs w:val="22"/>
          <w:lang w:val="en-US"/>
        </w:rPr>
        <w:t>变为或保持</w:t>
      </w:r>
      <w:r w:rsidRPr="009C6FEE">
        <w:rPr>
          <w:rFonts w:asciiTheme="majorBidi" w:hAnsiTheme="majorBidi" w:cstheme="majorBidi"/>
          <w:spacing w:val="-7"/>
          <w:szCs w:val="22"/>
          <w:lang w:val="en-US"/>
        </w:rPr>
        <w:t>001</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BTN[1]</w:t>
      </w:r>
      <w:r w:rsidRPr="009C6FEE">
        <w:rPr>
          <w:rFonts w:asciiTheme="majorBidi" w:hAnsiTheme="majorBidi" w:cstheme="majorBidi"/>
          <w:spacing w:val="-7"/>
          <w:szCs w:val="22"/>
          <w:lang w:val="en-US"/>
        </w:rPr>
        <w:t>变为或保持</w:t>
      </w:r>
      <w:r w:rsidRPr="009C6FEE">
        <w:rPr>
          <w:rFonts w:asciiTheme="majorBidi" w:hAnsiTheme="majorBidi" w:cstheme="majorBidi"/>
          <w:spacing w:val="-7"/>
          <w:szCs w:val="22"/>
          <w:lang w:val="en-US"/>
        </w:rPr>
        <w:t>010</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BTN[2]</w:t>
      </w:r>
      <w:r w:rsidRPr="009C6FEE">
        <w:rPr>
          <w:rFonts w:asciiTheme="majorBidi" w:hAnsiTheme="majorBidi" w:cstheme="majorBidi"/>
          <w:spacing w:val="-7"/>
          <w:szCs w:val="22"/>
          <w:lang w:val="en-US"/>
        </w:rPr>
        <w:t>变为或保持</w:t>
      </w:r>
      <w:r w:rsidRPr="009C6FEE">
        <w:rPr>
          <w:rFonts w:asciiTheme="majorBidi" w:hAnsiTheme="majorBidi" w:cstheme="majorBidi"/>
          <w:spacing w:val="-7"/>
          <w:szCs w:val="22"/>
          <w:lang w:val="en-US"/>
        </w:rPr>
        <w:t>100</w:t>
      </w:r>
      <w:r w:rsidRPr="009C6FEE">
        <w:rPr>
          <w:rFonts w:asciiTheme="majorBidi" w:hAnsiTheme="majorBidi" w:cstheme="majorBidi"/>
          <w:spacing w:val="-7"/>
          <w:szCs w:val="22"/>
          <w:lang w:val="en-US"/>
        </w:rPr>
        <w:t>；</w:t>
      </w:r>
    </w:p>
    <w:p w14:paraId="7A21772B" w14:textId="77777777" w:rsidR="00535A3A" w:rsidRPr="009C6FEE" w:rsidRDefault="00B33FDD">
      <w:pPr>
        <w:pStyle w:val="a3"/>
        <w:numPr>
          <w:ilvl w:val="0"/>
          <w:numId w:val="11"/>
        </w:numPr>
        <w:spacing w:before="3" w:line="242" w:lineRule="auto"/>
        <w:ind w:right="235"/>
        <w:jc w:val="both"/>
        <w:rPr>
          <w:rFonts w:asciiTheme="majorBidi" w:hAnsiTheme="majorBidi" w:cstheme="majorBidi"/>
          <w:spacing w:val="-7"/>
          <w:szCs w:val="22"/>
          <w:lang w:val="en-US"/>
        </w:rPr>
      </w:pPr>
      <w:r w:rsidRPr="009C6FEE">
        <w:rPr>
          <w:rFonts w:asciiTheme="majorBidi" w:hAnsiTheme="majorBidi" w:cstheme="majorBidi"/>
          <w:spacing w:val="-7"/>
          <w:szCs w:val="22"/>
          <w:lang w:val="en-US"/>
        </w:rPr>
        <w:t>right</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BTN[5]</w:t>
      </w:r>
      <w:r w:rsidRPr="009C6FEE">
        <w:rPr>
          <w:rFonts w:asciiTheme="majorBidi" w:hAnsiTheme="majorBidi" w:cstheme="majorBidi"/>
          <w:spacing w:val="-7"/>
          <w:szCs w:val="22"/>
          <w:lang w:val="en-US"/>
        </w:rPr>
        <w:t>变为或保持</w:t>
      </w:r>
      <w:r w:rsidRPr="009C6FEE">
        <w:rPr>
          <w:rFonts w:asciiTheme="majorBidi" w:hAnsiTheme="majorBidi" w:cstheme="majorBidi"/>
          <w:spacing w:val="-7"/>
          <w:szCs w:val="22"/>
          <w:lang w:val="en-US"/>
        </w:rPr>
        <w:t>001</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BTN[6]</w:t>
      </w:r>
      <w:r w:rsidRPr="009C6FEE">
        <w:rPr>
          <w:rFonts w:asciiTheme="majorBidi" w:hAnsiTheme="majorBidi" w:cstheme="majorBidi"/>
          <w:spacing w:val="-7"/>
          <w:szCs w:val="22"/>
          <w:lang w:val="en-US"/>
        </w:rPr>
        <w:t>变为或保持</w:t>
      </w:r>
      <w:r w:rsidRPr="009C6FEE">
        <w:rPr>
          <w:rFonts w:asciiTheme="majorBidi" w:hAnsiTheme="majorBidi" w:cstheme="majorBidi"/>
          <w:spacing w:val="-7"/>
          <w:szCs w:val="22"/>
          <w:lang w:val="en-US"/>
        </w:rPr>
        <w:t>010</w:t>
      </w:r>
      <w:r w:rsidRPr="009C6FEE">
        <w:rPr>
          <w:rFonts w:asciiTheme="majorBidi" w:hAnsiTheme="majorBidi" w:cstheme="majorBidi"/>
          <w:spacing w:val="-7"/>
          <w:szCs w:val="22"/>
          <w:lang w:val="en-US"/>
        </w:rPr>
        <w:t>，遇到</w:t>
      </w:r>
      <w:r w:rsidRPr="009C6FEE">
        <w:rPr>
          <w:rFonts w:asciiTheme="majorBidi" w:hAnsiTheme="majorBidi" w:cstheme="majorBidi"/>
          <w:spacing w:val="-7"/>
          <w:szCs w:val="22"/>
          <w:lang w:val="en-US"/>
        </w:rPr>
        <w:t>BTN[7]</w:t>
      </w:r>
      <w:r w:rsidRPr="009C6FEE">
        <w:rPr>
          <w:rFonts w:asciiTheme="majorBidi" w:hAnsiTheme="majorBidi" w:cstheme="majorBidi"/>
          <w:spacing w:val="-7"/>
          <w:szCs w:val="22"/>
          <w:lang w:val="en-US"/>
        </w:rPr>
        <w:lastRenderedPageBreak/>
        <w:t>变为或保持</w:t>
      </w:r>
      <w:r w:rsidRPr="009C6FEE">
        <w:rPr>
          <w:rFonts w:asciiTheme="majorBidi" w:hAnsiTheme="majorBidi" w:cstheme="majorBidi"/>
          <w:spacing w:val="-7"/>
          <w:szCs w:val="22"/>
          <w:lang w:val="en-US"/>
        </w:rPr>
        <w:t>100</w:t>
      </w:r>
      <w:r w:rsidRPr="009C6FEE">
        <w:rPr>
          <w:rFonts w:asciiTheme="majorBidi" w:hAnsiTheme="majorBidi" w:cstheme="majorBidi"/>
          <w:spacing w:val="-7"/>
          <w:szCs w:val="22"/>
          <w:lang w:val="en-US"/>
        </w:rPr>
        <w:t>；</w:t>
      </w:r>
    </w:p>
    <w:p w14:paraId="70E59658" w14:textId="77777777" w:rsidR="00535A3A" w:rsidRPr="009C6FEE" w:rsidRDefault="00B33FDD" w:rsidP="009C6FEE">
      <w:pPr>
        <w:pStyle w:val="a3"/>
        <w:spacing w:before="3" w:line="242" w:lineRule="auto"/>
        <w:ind w:left="0" w:right="235"/>
        <w:jc w:val="both"/>
        <w:rPr>
          <w:rFonts w:asciiTheme="majorBidi" w:hAnsiTheme="majorBidi" w:cstheme="majorBidi"/>
          <w:spacing w:val="-7"/>
          <w:szCs w:val="22"/>
          <w:lang w:val="en-US"/>
        </w:rPr>
      </w:pPr>
      <w:r w:rsidRPr="009C6FEE">
        <w:rPr>
          <w:rFonts w:asciiTheme="majorBidi" w:hAnsiTheme="majorBidi" w:cstheme="majorBidi"/>
          <w:spacing w:val="-7"/>
          <w:szCs w:val="22"/>
          <w:lang w:val="en-US"/>
        </w:rPr>
        <w:t>对应的</w:t>
      </w:r>
      <w:r w:rsidRPr="009C6FEE">
        <w:rPr>
          <w:rFonts w:asciiTheme="majorBidi" w:hAnsiTheme="majorBidi" w:cstheme="majorBidi"/>
          <w:spacing w:val="-7"/>
          <w:szCs w:val="22"/>
          <w:lang w:val="en-US"/>
        </w:rPr>
        <w:t>Verilog</w:t>
      </w:r>
      <w:r w:rsidRPr="009C6FEE">
        <w:rPr>
          <w:rFonts w:asciiTheme="majorBidi" w:hAnsiTheme="majorBidi" w:cstheme="majorBidi"/>
          <w:spacing w:val="-7"/>
          <w:szCs w:val="22"/>
          <w:lang w:val="en-US"/>
        </w:rPr>
        <w:t>语言表示如下：</w:t>
      </w:r>
    </w:p>
    <w:p w14:paraId="32C59333"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proofErr w:type="gramStart"/>
      <w:r w:rsidRPr="009C6FEE">
        <w:rPr>
          <w:rFonts w:asciiTheme="majorBidi" w:hAnsiTheme="majorBidi" w:cstheme="majorBidi"/>
          <w:color w:val="000000"/>
          <w:sz w:val="18"/>
          <w:szCs w:val="18"/>
          <w:bdr w:val="none" w:sz="0" w:space="0" w:color="auto" w:frame="1"/>
          <w:lang w:val="en-US" w:bidi="ar-SA"/>
        </w:rPr>
        <w:t>reg[</w:t>
      </w:r>
      <w:proofErr w:type="gramEnd"/>
      <w:r w:rsidRPr="009C6FEE">
        <w:rPr>
          <w:rFonts w:asciiTheme="majorBidi" w:hAnsiTheme="majorBidi" w:cstheme="majorBidi"/>
          <w:color w:val="000000"/>
          <w:sz w:val="18"/>
          <w:szCs w:val="18"/>
          <w:bdr w:val="none" w:sz="0" w:space="0" w:color="auto" w:frame="1"/>
          <w:lang w:val="en-US" w:bidi="ar-SA"/>
        </w:rPr>
        <w:t>2:0] left;  </w:t>
      </w:r>
    </w:p>
    <w:p w14:paraId="60ACCE49"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always @ (</w:t>
      </w:r>
      <w:proofErr w:type="spellStart"/>
      <w:r w:rsidRPr="009C6FEE">
        <w:rPr>
          <w:rFonts w:asciiTheme="majorBidi" w:hAnsiTheme="majorBidi" w:cstheme="majorBidi"/>
          <w:color w:val="000000"/>
          <w:sz w:val="18"/>
          <w:szCs w:val="18"/>
          <w:bdr w:val="none" w:sz="0" w:space="0" w:color="auto" w:frame="1"/>
          <w:lang w:val="en-US" w:bidi="ar-SA"/>
        </w:rPr>
        <w:t>posedge</w:t>
      </w:r>
      <w:proofErr w:type="spellEnd"/>
      <w:r w:rsidRPr="009C6FEE">
        <w:rPr>
          <w:rFonts w:asciiTheme="majorBidi" w:hAnsiTheme="majorBidi" w:cstheme="majorBidi"/>
          <w:color w:val="000000"/>
          <w:sz w:val="18"/>
          <w:szCs w:val="18"/>
          <w:bdr w:val="none" w:sz="0" w:space="0" w:color="auto" w:frame="1"/>
          <w:lang w:val="en-US" w:bidi="ar-SA"/>
        </w:rPr>
        <w:t> </w:t>
      </w:r>
      <w:proofErr w:type="spellStart"/>
      <w:r w:rsidRPr="009C6FEE">
        <w:rPr>
          <w:rFonts w:asciiTheme="majorBidi" w:hAnsiTheme="majorBidi" w:cstheme="majorBidi"/>
          <w:color w:val="000000"/>
          <w:sz w:val="18"/>
          <w:szCs w:val="18"/>
          <w:bdr w:val="none" w:sz="0" w:space="0" w:color="auto" w:frame="1"/>
          <w:lang w:val="en-US" w:bidi="ar-SA"/>
        </w:rPr>
        <w:t>clk</w:t>
      </w:r>
      <w:proofErr w:type="spellEnd"/>
      <w:r w:rsidRPr="009C6FEE">
        <w:rPr>
          <w:rFonts w:asciiTheme="majorBidi" w:hAnsiTheme="majorBidi" w:cstheme="majorBidi"/>
          <w:color w:val="000000"/>
          <w:sz w:val="18"/>
          <w:szCs w:val="18"/>
          <w:bdr w:val="none" w:sz="0" w:space="0" w:color="auto" w:frame="1"/>
          <w:lang w:val="en-US" w:bidi="ar-SA"/>
        </w:rPr>
        <w:t>)  </w:t>
      </w:r>
    </w:p>
    <w:p w14:paraId="6072C0A7"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begin     </w:t>
      </w:r>
      <w:r w:rsidRPr="009C6FEE">
        <w:rPr>
          <w:rFonts w:asciiTheme="majorBidi" w:hAnsiTheme="majorBidi" w:cstheme="majorBidi"/>
          <w:color w:val="008200"/>
          <w:sz w:val="18"/>
          <w:szCs w:val="18"/>
          <w:bdr w:val="none" w:sz="0" w:space="0" w:color="auto" w:frame="1"/>
          <w:lang w:val="en-US" w:bidi="ar-SA"/>
        </w:rPr>
        <w:t>//</w:t>
      </w:r>
      <w:proofErr w:type="spellStart"/>
      <w:r w:rsidRPr="009C6FEE">
        <w:rPr>
          <w:rFonts w:asciiTheme="majorBidi" w:hAnsiTheme="majorBidi" w:cstheme="majorBidi"/>
          <w:color w:val="008200"/>
          <w:sz w:val="18"/>
          <w:szCs w:val="18"/>
          <w:bdr w:val="none" w:sz="0" w:space="0" w:color="auto" w:frame="1"/>
          <w:lang w:val="en-US" w:bidi="ar-SA"/>
        </w:rPr>
        <w:t>key_pulse_left</w:t>
      </w:r>
      <w:proofErr w:type="spellEnd"/>
      <w:r w:rsidRPr="009C6FEE">
        <w:rPr>
          <w:rFonts w:asciiTheme="majorBidi" w:hAnsiTheme="majorBidi" w:cstheme="majorBidi"/>
          <w:color w:val="008200"/>
          <w:sz w:val="18"/>
          <w:szCs w:val="18"/>
          <w:bdr w:val="none" w:sz="0" w:space="0" w:color="auto" w:frame="1"/>
          <w:lang w:val="en-US" w:bidi="ar-SA"/>
        </w:rPr>
        <w:t>[n]</w:t>
      </w:r>
      <w:r w:rsidRPr="009C6FEE">
        <w:rPr>
          <w:rFonts w:asciiTheme="majorBidi" w:hAnsiTheme="majorBidi" w:cstheme="majorBidi"/>
          <w:color w:val="008200"/>
          <w:sz w:val="18"/>
          <w:szCs w:val="18"/>
          <w:bdr w:val="none" w:sz="0" w:space="0" w:color="auto" w:frame="1"/>
          <w:lang w:val="en-US" w:bidi="ar-SA"/>
        </w:rPr>
        <w:t>为</w:t>
      </w:r>
      <w:r w:rsidRPr="009C6FEE">
        <w:rPr>
          <w:rFonts w:asciiTheme="majorBidi" w:hAnsiTheme="majorBidi" w:cstheme="majorBidi"/>
          <w:color w:val="008200"/>
          <w:sz w:val="18"/>
          <w:szCs w:val="18"/>
          <w:bdr w:val="none" w:sz="0" w:space="0" w:color="auto" w:frame="1"/>
          <w:lang w:val="en-US" w:bidi="ar-SA"/>
        </w:rPr>
        <w:t>BTN[n]</w:t>
      </w:r>
      <w:proofErr w:type="gramStart"/>
      <w:r w:rsidRPr="009C6FEE">
        <w:rPr>
          <w:rFonts w:asciiTheme="majorBidi" w:hAnsiTheme="majorBidi" w:cstheme="majorBidi"/>
          <w:color w:val="008200"/>
          <w:sz w:val="18"/>
          <w:szCs w:val="18"/>
          <w:bdr w:val="none" w:sz="0" w:space="0" w:color="auto" w:frame="1"/>
          <w:lang w:val="en-US" w:bidi="ar-SA"/>
        </w:rPr>
        <w:t>消抖后</w:t>
      </w:r>
      <w:proofErr w:type="gramEnd"/>
      <w:r w:rsidRPr="009C6FEE">
        <w:rPr>
          <w:rFonts w:asciiTheme="majorBidi" w:hAnsiTheme="majorBidi" w:cstheme="majorBidi"/>
          <w:color w:val="008200"/>
          <w:sz w:val="18"/>
          <w:szCs w:val="18"/>
          <w:bdr w:val="none" w:sz="0" w:space="0" w:color="auto" w:frame="1"/>
          <w:lang w:val="en-US" w:bidi="ar-SA"/>
        </w:rPr>
        <w:t>的状态</w:t>
      </w:r>
      <w:r w:rsidRPr="009C6FEE">
        <w:rPr>
          <w:rFonts w:asciiTheme="majorBidi" w:hAnsiTheme="majorBidi" w:cstheme="majorBidi"/>
          <w:color w:val="000000"/>
          <w:sz w:val="18"/>
          <w:szCs w:val="18"/>
          <w:bdr w:val="none" w:sz="0" w:space="0" w:color="auto" w:frame="1"/>
          <w:lang w:val="en-US" w:bidi="ar-SA"/>
        </w:rPr>
        <w:t>  </w:t>
      </w:r>
    </w:p>
    <w:p w14:paraId="2D55A35B"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left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0]==1)  </w:t>
      </w:r>
    </w:p>
    <w:p w14:paraId="4968A7FC"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left &lt;= 3'b001;  </w:t>
      </w:r>
    </w:p>
    <w:p w14:paraId="4F0144CA"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else</w:t>
      </w: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left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1]==1)  </w:t>
      </w:r>
    </w:p>
    <w:p w14:paraId="7EB8D5D7"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left &lt;= 3'b010;  </w:t>
      </w:r>
    </w:p>
    <w:p w14:paraId="13F09EDB"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else</w:t>
      </w: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left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2]==1)  </w:t>
      </w:r>
    </w:p>
    <w:p w14:paraId="110AF3E1"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left &lt;= 3'b100;  </w:t>
      </w:r>
    </w:p>
    <w:p w14:paraId="6C3ABAAE"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end  </w:t>
      </w:r>
    </w:p>
    <w:p w14:paraId="24188B0A"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p>
    <w:p w14:paraId="5C9AD2C7"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proofErr w:type="gramStart"/>
      <w:r w:rsidRPr="009C6FEE">
        <w:rPr>
          <w:rFonts w:asciiTheme="majorBidi" w:hAnsiTheme="majorBidi" w:cstheme="majorBidi"/>
          <w:color w:val="000000"/>
          <w:sz w:val="18"/>
          <w:szCs w:val="18"/>
          <w:bdr w:val="none" w:sz="0" w:space="0" w:color="auto" w:frame="1"/>
          <w:lang w:val="en-US" w:bidi="ar-SA"/>
        </w:rPr>
        <w:t>reg[</w:t>
      </w:r>
      <w:proofErr w:type="gramEnd"/>
      <w:r w:rsidRPr="009C6FEE">
        <w:rPr>
          <w:rFonts w:asciiTheme="majorBidi" w:hAnsiTheme="majorBidi" w:cstheme="majorBidi"/>
          <w:color w:val="000000"/>
          <w:sz w:val="18"/>
          <w:szCs w:val="18"/>
          <w:bdr w:val="none" w:sz="0" w:space="0" w:color="auto" w:frame="1"/>
          <w:lang w:val="en-US" w:bidi="ar-SA"/>
        </w:rPr>
        <w:t>2:0] right;  </w:t>
      </w:r>
    </w:p>
    <w:p w14:paraId="3A94F575"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always @ (</w:t>
      </w:r>
      <w:proofErr w:type="spellStart"/>
      <w:r w:rsidRPr="009C6FEE">
        <w:rPr>
          <w:rFonts w:asciiTheme="majorBidi" w:hAnsiTheme="majorBidi" w:cstheme="majorBidi"/>
          <w:color w:val="000000"/>
          <w:sz w:val="18"/>
          <w:szCs w:val="18"/>
          <w:bdr w:val="none" w:sz="0" w:space="0" w:color="auto" w:frame="1"/>
          <w:lang w:val="en-US" w:bidi="ar-SA"/>
        </w:rPr>
        <w:t>posedge</w:t>
      </w:r>
      <w:proofErr w:type="spellEnd"/>
      <w:r w:rsidRPr="009C6FEE">
        <w:rPr>
          <w:rFonts w:asciiTheme="majorBidi" w:hAnsiTheme="majorBidi" w:cstheme="majorBidi"/>
          <w:color w:val="000000"/>
          <w:sz w:val="18"/>
          <w:szCs w:val="18"/>
          <w:bdr w:val="none" w:sz="0" w:space="0" w:color="auto" w:frame="1"/>
          <w:lang w:val="en-US" w:bidi="ar-SA"/>
        </w:rPr>
        <w:t> </w:t>
      </w:r>
      <w:proofErr w:type="spellStart"/>
      <w:r w:rsidRPr="009C6FEE">
        <w:rPr>
          <w:rFonts w:asciiTheme="majorBidi" w:hAnsiTheme="majorBidi" w:cstheme="majorBidi"/>
          <w:color w:val="000000"/>
          <w:sz w:val="18"/>
          <w:szCs w:val="18"/>
          <w:bdr w:val="none" w:sz="0" w:space="0" w:color="auto" w:frame="1"/>
          <w:lang w:val="en-US" w:bidi="ar-SA"/>
        </w:rPr>
        <w:t>clk</w:t>
      </w:r>
      <w:proofErr w:type="spellEnd"/>
      <w:r w:rsidRPr="009C6FEE">
        <w:rPr>
          <w:rFonts w:asciiTheme="majorBidi" w:hAnsiTheme="majorBidi" w:cstheme="majorBidi"/>
          <w:color w:val="000000"/>
          <w:sz w:val="18"/>
          <w:szCs w:val="18"/>
          <w:bdr w:val="none" w:sz="0" w:space="0" w:color="auto" w:frame="1"/>
          <w:lang w:val="en-US" w:bidi="ar-SA"/>
        </w:rPr>
        <w:t>)  </w:t>
      </w:r>
    </w:p>
    <w:p w14:paraId="7F99692F"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begin    </w:t>
      </w:r>
      <w:r w:rsidRPr="009C6FEE">
        <w:rPr>
          <w:rFonts w:asciiTheme="majorBidi" w:hAnsiTheme="majorBidi" w:cstheme="majorBidi"/>
          <w:color w:val="008200"/>
          <w:sz w:val="18"/>
          <w:szCs w:val="18"/>
          <w:bdr w:val="none" w:sz="0" w:space="0" w:color="auto" w:frame="1"/>
          <w:lang w:val="en-US" w:bidi="ar-SA"/>
        </w:rPr>
        <w:t>//</w:t>
      </w:r>
      <w:proofErr w:type="spellStart"/>
      <w:r w:rsidRPr="009C6FEE">
        <w:rPr>
          <w:rFonts w:asciiTheme="majorBidi" w:hAnsiTheme="majorBidi" w:cstheme="majorBidi"/>
          <w:color w:val="008200"/>
          <w:sz w:val="18"/>
          <w:szCs w:val="18"/>
          <w:bdr w:val="none" w:sz="0" w:space="0" w:color="auto" w:frame="1"/>
          <w:lang w:val="en-US" w:bidi="ar-SA"/>
        </w:rPr>
        <w:t>key_pulse_right</w:t>
      </w:r>
      <w:proofErr w:type="spellEnd"/>
      <w:r w:rsidRPr="009C6FEE">
        <w:rPr>
          <w:rFonts w:asciiTheme="majorBidi" w:hAnsiTheme="majorBidi" w:cstheme="majorBidi"/>
          <w:color w:val="008200"/>
          <w:sz w:val="18"/>
          <w:szCs w:val="18"/>
          <w:bdr w:val="none" w:sz="0" w:space="0" w:color="auto" w:frame="1"/>
          <w:lang w:val="en-US" w:bidi="ar-SA"/>
        </w:rPr>
        <w:t>[n]</w:t>
      </w:r>
      <w:r w:rsidRPr="009C6FEE">
        <w:rPr>
          <w:rFonts w:asciiTheme="majorBidi" w:hAnsiTheme="majorBidi" w:cstheme="majorBidi"/>
          <w:color w:val="008200"/>
          <w:sz w:val="18"/>
          <w:szCs w:val="18"/>
          <w:bdr w:val="none" w:sz="0" w:space="0" w:color="auto" w:frame="1"/>
          <w:lang w:val="en-US" w:bidi="ar-SA"/>
        </w:rPr>
        <w:t>为</w:t>
      </w:r>
      <w:r w:rsidRPr="009C6FEE">
        <w:rPr>
          <w:rFonts w:asciiTheme="majorBidi" w:hAnsiTheme="majorBidi" w:cstheme="majorBidi"/>
          <w:color w:val="008200"/>
          <w:sz w:val="18"/>
          <w:szCs w:val="18"/>
          <w:bdr w:val="none" w:sz="0" w:space="0" w:color="auto" w:frame="1"/>
          <w:lang w:val="en-US" w:bidi="ar-SA"/>
        </w:rPr>
        <w:t>BTN[n]</w:t>
      </w:r>
      <w:proofErr w:type="gramStart"/>
      <w:r w:rsidRPr="009C6FEE">
        <w:rPr>
          <w:rFonts w:asciiTheme="majorBidi" w:hAnsiTheme="majorBidi" w:cstheme="majorBidi"/>
          <w:color w:val="008200"/>
          <w:sz w:val="18"/>
          <w:szCs w:val="18"/>
          <w:bdr w:val="none" w:sz="0" w:space="0" w:color="auto" w:frame="1"/>
          <w:lang w:val="en-US" w:bidi="ar-SA"/>
        </w:rPr>
        <w:t>消抖后</w:t>
      </w:r>
      <w:proofErr w:type="gramEnd"/>
      <w:r w:rsidRPr="009C6FEE">
        <w:rPr>
          <w:rFonts w:asciiTheme="majorBidi" w:hAnsiTheme="majorBidi" w:cstheme="majorBidi"/>
          <w:color w:val="008200"/>
          <w:sz w:val="18"/>
          <w:szCs w:val="18"/>
          <w:bdr w:val="none" w:sz="0" w:space="0" w:color="auto" w:frame="1"/>
          <w:lang w:val="en-US" w:bidi="ar-SA"/>
        </w:rPr>
        <w:t>的状态</w:t>
      </w:r>
      <w:r w:rsidRPr="009C6FEE">
        <w:rPr>
          <w:rFonts w:asciiTheme="majorBidi" w:hAnsiTheme="majorBidi" w:cstheme="majorBidi"/>
          <w:color w:val="000000"/>
          <w:sz w:val="18"/>
          <w:szCs w:val="18"/>
          <w:bdr w:val="none" w:sz="0" w:space="0" w:color="auto" w:frame="1"/>
          <w:lang w:val="en-US" w:bidi="ar-SA"/>
        </w:rPr>
        <w:t>  </w:t>
      </w:r>
    </w:p>
    <w:p w14:paraId="3B652E8E"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right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0]==1)  </w:t>
      </w:r>
    </w:p>
    <w:p w14:paraId="33B7C871"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right &lt;= 3'b001;  </w:t>
      </w:r>
    </w:p>
    <w:p w14:paraId="2C915C23"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else</w:t>
      </w: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 (</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right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1]==1)  </w:t>
      </w:r>
    </w:p>
    <w:p w14:paraId="5F887052"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right &lt;= 3'b010;  </w:t>
      </w:r>
    </w:p>
    <w:p w14:paraId="1049F02E"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else</w:t>
      </w:r>
      <w:r w:rsidRPr="009C6FEE">
        <w:rPr>
          <w:rFonts w:asciiTheme="majorBidi" w:hAnsiTheme="majorBidi" w:cstheme="majorBidi"/>
          <w:color w:val="000000"/>
          <w:sz w:val="18"/>
          <w:szCs w:val="18"/>
          <w:bdr w:val="none" w:sz="0" w:space="0" w:color="auto" w:frame="1"/>
          <w:lang w:val="en-US" w:bidi="ar-SA"/>
        </w:rPr>
        <w:t> </w:t>
      </w:r>
      <w:r w:rsidRPr="009C6FEE">
        <w:rPr>
          <w:rFonts w:asciiTheme="majorBidi" w:hAnsiTheme="majorBidi" w:cstheme="majorBidi"/>
          <w:b/>
          <w:bCs/>
          <w:color w:val="006699"/>
          <w:sz w:val="18"/>
          <w:szCs w:val="18"/>
          <w:bdr w:val="none" w:sz="0" w:space="0" w:color="auto" w:frame="1"/>
          <w:lang w:val="en-US" w:bidi="ar-SA"/>
        </w:rPr>
        <w:t>if</w:t>
      </w:r>
      <w:r w:rsidRPr="009C6FEE">
        <w:rPr>
          <w:rFonts w:asciiTheme="majorBidi" w:hAnsiTheme="majorBidi" w:cstheme="majorBidi"/>
          <w:color w:val="000000"/>
          <w:sz w:val="18"/>
          <w:szCs w:val="18"/>
          <w:bdr w:val="none" w:sz="0" w:space="0" w:color="auto" w:frame="1"/>
          <w:lang w:val="en-US" w:bidi="ar-SA"/>
        </w:rPr>
        <w:t> (</w:t>
      </w:r>
      <w:proofErr w:type="spellStart"/>
      <w:r w:rsidRPr="009C6FEE">
        <w:rPr>
          <w:rFonts w:asciiTheme="majorBidi" w:hAnsiTheme="majorBidi" w:cstheme="majorBidi"/>
          <w:color w:val="000000"/>
          <w:sz w:val="18"/>
          <w:szCs w:val="18"/>
          <w:bdr w:val="none" w:sz="0" w:space="0" w:color="auto" w:frame="1"/>
          <w:lang w:val="en-US" w:bidi="ar-SA"/>
        </w:rPr>
        <w:t>key_pulse_</w:t>
      </w:r>
      <w:proofErr w:type="gramStart"/>
      <w:r w:rsidRPr="009C6FEE">
        <w:rPr>
          <w:rFonts w:asciiTheme="majorBidi" w:hAnsiTheme="majorBidi" w:cstheme="majorBidi"/>
          <w:color w:val="000000"/>
          <w:sz w:val="18"/>
          <w:szCs w:val="18"/>
          <w:bdr w:val="none" w:sz="0" w:space="0" w:color="auto" w:frame="1"/>
          <w:lang w:val="en-US" w:bidi="ar-SA"/>
        </w:rPr>
        <w:t>right</w:t>
      </w:r>
      <w:proofErr w:type="spellEnd"/>
      <w:r w:rsidRPr="009C6FEE">
        <w:rPr>
          <w:rFonts w:asciiTheme="majorBidi" w:hAnsiTheme="majorBidi" w:cstheme="majorBidi"/>
          <w:color w:val="000000"/>
          <w:sz w:val="18"/>
          <w:szCs w:val="18"/>
          <w:bdr w:val="none" w:sz="0" w:space="0" w:color="auto" w:frame="1"/>
          <w:lang w:val="en-US" w:bidi="ar-SA"/>
        </w:rPr>
        <w:t>[</w:t>
      </w:r>
      <w:proofErr w:type="gramEnd"/>
      <w:r w:rsidRPr="009C6FEE">
        <w:rPr>
          <w:rFonts w:asciiTheme="majorBidi" w:hAnsiTheme="majorBidi" w:cstheme="majorBidi"/>
          <w:color w:val="000000"/>
          <w:sz w:val="18"/>
          <w:szCs w:val="18"/>
          <w:bdr w:val="none" w:sz="0" w:space="0" w:color="auto" w:frame="1"/>
          <w:lang w:val="en-US" w:bidi="ar-SA"/>
        </w:rPr>
        <w:t>2]==1)  </w:t>
      </w:r>
    </w:p>
    <w:p w14:paraId="7F8FC7E2"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right &lt;= 3'b100;  </w:t>
      </w:r>
    </w:p>
    <w:p w14:paraId="49F42BA0" w14:textId="77777777" w:rsidR="009C6FEE" w:rsidRPr="009C6FEE" w:rsidRDefault="009C6FEE" w:rsidP="009C6FEE">
      <w:pPr>
        <w:widowControl/>
        <w:numPr>
          <w:ilvl w:val="0"/>
          <w:numId w:val="14"/>
        </w:numPr>
        <w:pBdr>
          <w:left w:val="single" w:sz="18" w:space="0" w:color="6CE26C"/>
        </w:pBdr>
        <w:shd w:val="clear" w:color="auto" w:fill="FFFFFF"/>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w:t>
      </w:r>
    </w:p>
    <w:p w14:paraId="373A8326" w14:textId="77777777" w:rsidR="009C6FEE" w:rsidRPr="009C6FEE" w:rsidRDefault="009C6FEE" w:rsidP="009C6FEE">
      <w:pPr>
        <w:widowControl/>
        <w:numPr>
          <w:ilvl w:val="0"/>
          <w:numId w:val="14"/>
        </w:numPr>
        <w:pBdr>
          <w:left w:val="single" w:sz="18" w:space="0" w:color="6CE26C"/>
        </w:pBdr>
        <w:shd w:val="clear" w:color="auto" w:fill="F8F8F8"/>
        <w:autoSpaceDE/>
        <w:autoSpaceDN/>
        <w:spacing w:beforeAutospacing="1" w:afterAutospacing="1" w:line="210" w:lineRule="atLeast"/>
        <w:rPr>
          <w:rFonts w:asciiTheme="majorBidi" w:hAnsiTheme="majorBidi" w:cstheme="majorBidi"/>
          <w:color w:val="5C5C5C"/>
          <w:sz w:val="18"/>
          <w:szCs w:val="18"/>
          <w:lang w:val="en-US" w:bidi="ar-SA"/>
        </w:rPr>
      </w:pPr>
      <w:r w:rsidRPr="009C6FEE">
        <w:rPr>
          <w:rFonts w:asciiTheme="majorBidi" w:hAnsiTheme="majorBidi" w:cstheme="majorBidi"/>
          <w:color w:val="000000"/>
          <w:sz w:val="18"/>
          <w:szCs w:val="18"/>
          <w:bdr w:val="none" w:sz="0" w:space="0" w:color="auto" w:frame="1"/>
          <w:lang w:val="en-US" w:bidi="ar-SA"/>
        </w:rPr>
        <w:t>    end  </w:t>
      </w:r>
    </w:p>
    <w:p w14:paraId="5AC62377" w14:textId="77777777" w:rsidR="00535A3A" w:rsidRPr="009C6FEE" w:rsidRDefault="006F5E98" w:rsidP="006F5E98">
      <w:pPr>
        <w:pStyle w:val="a3"/>
        <w:spacing w:before="135"/>
        <w:ind w:left="360"/>
        <w:rPr>
          <w:rFonts w:asciiTheme="majorBidi" w:eastAsia="Times New Roman" w:hAnsiTheme="majorBidi" w:cstheme="majorBidi"/>
          <w:szCs w:val="22"/>
          <w:lang w:val="en-US"/>
        </w:rPr>
      </w:pPr>
      <w:r w:rsidRPr="009C6FEE">
        <w:rPr>
          <w:rFonts w:asciiTheme="majorBidi" w:eastAsia="Times New Roman" w:hAnsiTheme="majorBidi" w:cstheme="majorBidi"/>
          <w:szCs w:val="22"/>
          <w:lang w:val="en-US"/>
        </w:rPr>
        <w:t xml:space="preserve"> </w:t>
      </w:r>
    </w:p>
    <w:p w14:paraId="7E4B8430" w14:textId="77777777" w:rsidR="006F5E98" w:rsidRDefault="004D3271" w:rsidP="009C6FEE">
      <w:pPr>
        <w:pStyle w:val="a3"/>
        <w:spacing w:before="135"/>
        <w:ind w:left="840"/>
        <w:rPr>
          <w:rFonts w:asciiTheme="majorBidi" w:eastAsia="黑体" w:hAnsiTheme="majorBidi" w:cstheme="majorBidi"/>
          <w:szCs w:val="22"/>
          <w:lang w:val="en-US"/>
        </w:rPr>
      </w:pPr>
      <w:r>
        <w:rPr>
          <w:rFonts w:asciiTheme="majorBidi" w:eastAsia="黑体" w:hAnsiTheme="majorBidi" w:cstheme="majorBidi" w:hint="eastAsia"/>
          <w:szCs w:val="22"/>
          <w:lang w:val="en-US"/>
        </w:rPr>
        <w:t>3.</w:t>
      </w:r>
      <w:r>
        <w:rPr>
          <w:rFonts w:asciiTheme="majorBidi" w:eastAsia="黑体" w:hAnsiTheme="majorBidi" w:cstheme="majorBidi" w:hint="eastAsia"/>
          <w:szCs w:val="22"/>
          <w:lang w:val="en-US"/>
        </w:rPr>
        <w:t>计分模块</w:t>
      </w:r>
    </w:p>
    <w:p w14:paraId="321B1E39" w14:textId="77777777" w:rsidR="004D3271" w:rsidRDefault="004D3271" w:rsidP="004D3271">
      <w:pPr>
        <w:adjustRightInd w:val="0"/>
        <w:ind w:firstLine="720"/>
        <w:rPr>
          <w:rFonts w:asciiTheme="majorBidi" w:eastAsiaTheme="minorEastAsia" w:hAnsiTheme="majorBidi" w:cstheme="majorBidi"/>
          <w:lang w:val="en-US"/>
        </w:rPr>
      </w:pPr>
      <w:r w:rsidRPr="004D3271">
        <w:rPr>
          <w:rFonts w:asciiTheme="majorBidi" w:eastAsiaTheme="minorEastAsia" w:hAnsiTheme="majorBidi" w:cstheme="majorBidi" w:hint="eastAsia"/>
          <w:lang w:val="en-US"/>
        </w:rPr>
        <w:t>计分模块在获得</w:t>
      </w:r>
      <w:proofErr w:type="gramStart"/>
      <w:r w:rsidRPr="004D3271">
        <w:rPr>
          <w:rFonts w:asciiTheme="majorBidi" w:eastAsiaTheme="minorEastAsia" w:hAnsiTheme="majorBidi" w:cstheme="majorBidi" w:hint="eastAsia"/>
          <w:lang w:val="en-US"/>
        </w:rPr>
        <w:t>消抖后</w:t>
      </w:r>
      <w:proofErr w:type="gramEnd"/>
      <w:r w:rsidRPr="004D3271">
        <w:rPr>
          <w:rFonts w:asciiTheme="majorBidi" w:eastAsiaTheme="minorEastAsia" w:hAnsiTheme="majorBidi" w:cstheme="majorBidi" w:hint="eastAsia"/>
          <w:lang w:val="en-US"/>
        </w:rPr>
        <w:t>的出拳状态，进行逻辑运算获得得分，并将甲乙的得分输出</w:t>
      </w:r>
      <w:r>
        <w:rPr>
          <w:rFonts w:asciiTheme="majorBidi" w:eastAsiaTheme="minorEastAsia" w:hAnsiTheme="majorBidi" w:cstheme="majorBidi" w:hint="eastAsia"/>
          <w:lang w:val="en-US"/>
        </w:rPr>
        <w:t>给数码管显示模块与</w:t>
      </w:r>
      <w:r>
        <w:rPr>
          <w:rFonts w:asciiTheme="majorBidi" w:eastAsiaTheme="minorEastAsia" w:hAnsiTheme="majorBidi" w:cstheme="majorBidi" w:hint="eastAsia"/>
          <w:lang w:val="en-US"/>
        </w:rPr>
        <w:t>L</w:t>
      </w:r>
      <w:r>
        <w:rPr>
          <w:rFonts w:asciiTheme="majorBidi" w:eastAsiaTheme="minorEastAsia" w:hAnsiTheme="majorBidi" w:cstheme="majorBidi"/>
          <w:lang w:val="en-US"/>
        </w:rPr>
        <w:t>CD</w:t>
      </w:r>
      <w:r>
        <w:rPr>
          <w:rFonts w:asciiTheme="majorBidi" w:eastAsiaTheme="minorEastAsia" w:hAnsiTheme="majorBidi" w:cstheme="majorBidi" w:hint="eastAsia"/>
          <w:lang w:val="en-US"/>
        </w:rPr>
        <w:t>显示模块。</w:t>
      </w:r>
    </w:p>
    <w:p w14:paraId="5563430D" w14:textId="77777777" w:rsidR="004D3271" w:rsidRDefault="004D3271" w:rsidP="004D3271">
      <w:pPr>
        <w:adjustRightInd w:val="0"/>
        <w:ind w:firstLine="720"/>
        <w:rPr>
          <w:rFonts w:asciiTheme="majorBidi" w:eastAsiaTheme="minorEastAsia" w:hAnsiTheme="majorBidi" w:cstheme="majorBidi"/>
          <w:lang w:val="en-US"/>
        </w:rPr>
      </w:pPr>
      <w:r>
        <w:rPr>
          <w:rFonts w:asciiTheme="majorBidi" w:eastAsiaTheme="minorEastAsia" w:hAnsiTheme="majorBidi" w:cstheme="majorBidi" w:hint="eastAsia"/>
          <w:lang w:val="en-US"/>
        </w:rPr>
        <w:t>整个模块需要注意的问题有：</w:t>
      </w:r>
    </w:p>
    <w:p w14:paraId="5C103B76" w14:textId="77777777" w:rsidR="004D3271" w:rsidRDefault="004D3271" w:rsidP="004D3271">
      <w:pPr>
        <w:adjustRightInd w:val="0"/>
        <w:ind w:firstLine="720"/>
        <w:rPr>
          <w:rFonts w:asciiTheme="majorBidi" w:eastAsiaTheme="minorEastAsia" w:hAnsiTheme="majorBidi" w:cstheme="majorBidi"/>
          <w:lang w:val="en-US"/>
        </w:rPr>
      </w:pPr>
      <w:r>
        <w:rPr>
          <w:rFonts w:asciiTheme="majorBidi" w:eastAsiaTheme="minorEastAsia" w:hAnsiTheme="majorBidi" w:cstheme="majorBidi" w:hint="eastAsia"/>
          <w:lang w:val="en-US"/>
        </w:rPr>
        <w:t>（</w:t>
      </w:r>
      <w:r>
        <w:rPr>
          <w:rFonts w:asciiTheme="majorBidi" w:eastAsiaTheme="minorEastAsia" w:hAnsiTheme="majorBidi" w:cstheme="majorBidi" w:hint="eastAsia"/>
          <w:lang w:val="en-US"/>
        </w:rPr>
        <w:t>1</w:t>
      </w:r>
      <w:r>
        <w:rPr>
          <w:rFonts w:asciiTheme="majorBidi" w:eastAsiaTheme="minorEastAsia" w:hAnsiTheme="majorBidi" w:cstheme="majorBidi" w:hint="eastAsia"/>
          <w:lang w:val="en-US"/>
        </w:rPr>
        <w:t>）当一局得分已经出现</w:t>
      </w:r>
      <w:r>
        <w:rPr>
          <w:rFonts w:asciiTheme="majorBidi" w:eastAsiaTheme="minorEastAsia" w:hAnsiTheme="majorBidi" w:cstheme="majorBidi" w:hint="eastAsia"/>
          <w:lang w:val="en-US"/>
        </w:rPr>
        <w:t>3</w:t>
      </w:r>
      <w:r>
        <w:rPr>
          <w:rFonts w:asciiTheme="majorBidi" w:eastAsiaTheme="minorEastAsia" w:hAnsiTheme="majorBidi" w:cstheme="majorBidi" w:hint="eastAsia"/>
          <w:lang w:val="en-US"/>
        </w:rPr>
        <w:t>分及以上的一方，游戏应该终止，数值清零，所以应设置清零键。</w:t>
      </w:r>
    </w:p>
    <w:p w14:paraId="75C613BA" w14:textId="77777777" w:rsidR="004D3271" w:rsidRPr="004D3271" w:rsidRDefault="004D3271" w:rsidP="004D3271">
      <w:pPr>
        <w:adjustRightInd w:val="0"/>
        <w:ind w:firstLine="720"/>
        <w:rPr>
          <w:rFonts w:asciiTheme="majorBidi" w:eastAsiaTheme="minorEastAsia" w:hAnsiTheme="majorBidi" w:cstheme="majorBidi"/>
          <w:lang w:val="en-US"/>
        </w:rPr>
      </w:pPr>
      <w:r>
        <w:rPr>
          <w:rFonts w:asciiTheme="majorBidi" w:eastAsiaTheme="minorEastAsia" w:hAnsiTheme="majorBidi" w:cstheme="majorBidi" w:hint="eastAsia"/>
          <w:lang w:val="en-US"/>
        </w:rPr>
        <w:t>（</w:t>
      </w:r>
      <w:r>
        <w:rPr>
          <w:rFonts w:asciiTheme="majorBidi" w:eastAsiaTheme="minorEastAsia" w:hAnsiTheme="majorBidi" w:cstheme="majorBidi" w:hint="eastAsia"/>
          <w:lang w:val="en-US"/>
        </w:rPr>
        <w:t>2</w:t>
      </w:r>
      <w:r>
        <w:rPr>
          <w:rFonts w:asciiTheme="majorBidi" w:eastAsiaTheme="minorEastAsia" w:hAnsiTheme="majorBidi" w:cstheme="majorBidi" w:hint="eastAsia"/>
          <w:lang w:val="en-US"/>
        </w:rPr>
        <w:t>）按键需要消抖</w:t>
      </w:r>
    </w:p>
    <w:p w14:paraId="4AEFBC0F" w14:textId="77777777" w:rsidR="00535A3A" w:rsidRDefault="004D3271" w:rsidP="009C6FEE">
      <w:pPr>
        <w:pStyle w:val="a3"/>
        <w:spacing w:before="135"/>
        <w:ind w:left="840"/>
        <w:rPr>
          <w:rFonts w:asciiTheme="majorBidi" w:eastAsia="黑体" w:hAnsiTheme="majorBidi" w:cstheme="majorBidi"/>
          <w:szCs w:val="22"/>
          <w:lang w:val="en-US"/>
        </w:rPr>
      </w:pPr>
      <w:r>
        <w:rPr>
          <w:rFonts w:asciiTheme="majorBidi" w:eastAsia="黑体" w:hAnsiTheme="majorBidi" w:cstheme="majorBidi" w:hint="eastAsia"/>
          <w:szCs w:val="22"/>
          <w:lang w:val="en-US"/>
        </w:rPr>
        <w:t>4.</w:t>
      </w:r>
      <w:r w:rsidR="009C6FEE" w:rsidRPr="009C6FEE">
        <w:rPr>
          <w:rFonts w:asciiTheme="majorBidi" w:eastAsia="黑体" w:hAnsiTheme="majorBidi" w:cstheme="majorBidi"/>
          <w:szCs w:val="22"/>
          <w:lang w:val="en-US"/>
        </w:rPr>
        <w:t>分数</w:t>
      </w:r>
      <w:r w:rsidR="009C6FEE" w:rsidRPr="009C6FEE">
        <w:rPr>
          <w:rFonts w:asciiTheme="majorBidi" w:eastAsia="黑体" w:hAnsiTheme="majorBidi" w:cstheme="majorBidi"/>
          <w:szCs w:val="22"/>
          <w:lang w:val="en-US"/>
        </w:rPr>
        <w:t>/</w:t>
      </w:r>
      <w:r w:rsidR="009C6FEE" w:rsidRPr="009C6FEE">
        <w:rPr>
          <w:rFonts w:asciiTheme="majorBidi" w:eastAsia="黑体" w:hAnsiTheme="majorBidi" w:cstheme="majorBidi"/>
          <w:szCs w:val="22"/>
          <w:lang w:val="en-US"/>
        </w:rPr>
        <w:t>数码管显示</w:t>
      </w:r>
    </w:p>
    <w:p w14:paraId="6A0E5E18" w14:textId="77777777" w:rsidR="006F5E98" w:rsidRPr="006F5E98" w:rsidRDefault="006F5E98" w:rsidP="009C6FEE">
      <w:pPr>
        <w:pStyle w:val="a3"/>
        <w:spacing w:before="135"/>
        <w:ind w:left="840"/>
        <w:rPr>
          <w:rFonts w:asciiTheme="majorBidi" w:eastAsia="黑体" w:hAnsiTheme="majorBidi" w:cstheme="majorBidi"/>
          <w:szCs w:val="22"/>
          <w:lang w:val="en-US"/>
        </w:rPr>
      </w:pPr>
    </w:p>
    <w:p w14:paraId="443CA5F8"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eastAsiaTheme="minorEastAsia" w:hAnsiTheme="majorBidi" w:cstheme="majorBidi"/>
          <w:lang w:val="en-US"/>
        </w:rPr>
        <w:tab/>
      </w:r>
      <w:r w:rsidRPr="009C6FEE">
        <w:rPr>
          <w:rFonts w:asciiTheme="majorBidi" w:hAnsiTheme="majorBidi" w:cstheme="majorBidi"/>
          <w:sz w:val="24"/>
          <w:szCs w:val="24"/>
          <w:lang w:val="en-US" w:bidi="ar-SA"/>
        </w:rPr>
        <w:t>数码管初始状态为第</w:t>
      </w:r>
      <w:r w:rsidRPr="009C6FEE">
        <w:rPr>
          <w:rFonts w:asciiTheme="majorBidi" w:hAnsiTheme="majorBidi" w:cstheme="majorBidi"/>
          <w:sz w:val="24"/>
          <w:szCs w:val="24"/>
          <w:lang w:val="en-US" w:bidi="ar-SA"/>
        </w:rPr>
        <w:t>1</w:t>
      </w:r>
      <w:r w:rsidRPr="009C6FEE">
        <w:rPr>
          <w:rFonts w:asciiTheme="majorBidi" w:hAnsiTheme="majorBidi" w:cstheme="majorBidi"/>
          <w:sz w:val="24"/>
          <w:szCs w:val="24"/>
          <w:lang w:val="en-US" w:bidi="ar-SA"/>
        </w:rPr>
        <w:t>个数码管与第</w:t>
      </w:r>
      <w:r w:rsidRPr="009C6FEE">
        <w:rPr>
          <w:rFonts w:asciiTheme="majorBidi" w:hAnsiTheme="majorBidi" w:cstheme="majorBidi"/>
          <w:sz w:val="24"/>
          <w:szCs w:val="24"/>
          <w:lang w:val="en-US" w:bidi="ar-SA"/>
        </w:rPr>
        <w:t>7</w:t>
      </w:r>
      <w:r w:rsidRPr="009C6FEE">
        <w:rPr>
          <w:rFonts w:asciiTheme="majorBidi" w:hAnsiTheme="majorBidi" w:cstheme="majorBidi"/>
          <w:sz w:val="24"/>
          <w:szCs w:val="24"/>
          <w:lang w:val="en-US" w:bidi="ar-SA"/>
        </w:rPr>
        <w:t>个数码管为</w:t>
      </w:r>
      <w:r w:rsidRPr="009C6FEE">
        <w:rPr>
          <w:rFonts w:asciiTheme="majorBidi" w:hAnsiTheme="majorBidi" w:cstheme="majorBidi"/>
          <w:sz w:val="24"/>
          <w:szCs w:val="24"/>
          <w:lang w:val="en-US" w:bidi="ar-SA"/>
        </w:rPr>
        <w:t>0</w:t>
      </w:r>
      <w:r w:rsidRPr="009C6FEE">
        <w:rPr>
          <w:rFonts w:asciiTheme="majorBidi" w:hAnsiTheme="majorBidi" w:cstheme="majorBidi"/>
          <w:sz w:val="24"/>
          <w:szCs w:val="24"/>
          <w:lang w:val="en-US" w:bidi="ar-SA"/>
        </w:rPr>
        <w:t>，出拳完成后，按下</w:t>
      </w:r>
      <w:r w:rsidRPr="009C6FEE">
        <w:rPr>
          <w:rFonts w:asciiTheme="majorBidi" w:hAnsiTheme="majorBidi" w:cstheme="majorBidi"/>
          <w:sz w:val="24"/>
          <w:szCs w:val="24"/>
          <w:lang w:val="en-US" w:bidi="ar-SA"/>
        </w:rPr>
        <w:t xml:space="preserve">BTN4 </w:t>
      </w:r>
      <w:r w:rsidRPr="009C6FEE">
        <w:rPr>
          <w:rFonts w:asciiTheme="majorBidi" w:hAnsiTheme="majorBidi" w:cstheme="majorBidi"/>
          <w:sz w:val="24"/>
          <w:szCs w:val="24"/>
          <w:lang w:val="en-US" w:bidi="ar-SA"/>
        </w:rPr>
        <w:t>，显示得分。当拨码开关</w:t>
      </w:r>
      <w:r w:rsidRPr="009C6FEE">
        <w:rPr>
          <w:rFonts w:asciiTheme="majorBidi" w:hAnsiTheme="majorBidi" w:cstheme="majorBidi"/>
          <w:sz w:val="24"/>
          <w:szCs w:val="24"/>
          <w:lang w:val="en-US" w:bidi="ar-SA"/>
        </w:rPr>
        <w:t>sw2</w:t>
      </w:r>
      <w:r w:rsidRPr="009C6FEE">
        <w:rPr>
          <w:rFonts w:asciiTheme="majorBidi" w:hAnsiTheme="majorBidi" w:cstheme="majorBidi"/>
          <w:sz w:val="24"/>
          <w:szCs w:val="24"/>
          <w:lang w:val="en-US" w:bidi="ar-SA"/>
        </w:rPr>
        <w:t>与</w:t>
      </w:r>
      <w:r w:rsidRPr="009C6FEE">
        <w:rPr>
          <w:rFonts w:asciiTheme="majorBidi" w:hAnsiTheme="majorBidi" w:cstheme="majorBidi"/>
          <w:sz w:val="24"/>
          <w:szCs w:val="24"/>
          <w:lang w:val="en-US" w:bidi="ar-SA"/>
        </w:rPr>
        <w:t>sw6</w:t>
      </w:r>
      <w:r w:rsidRPr="009C6FEE">
        <w:rPr>
          <w:rFonts w:asciiTheme="majorBidi" w:hAnsiTheme="majorBidi" w:cstheme="majorBidi"/>
          <w:sz w:val="24"/>
          <w:szCs w:val="24"/>
          <w:lang w:val="en-US" w:bidi="ar-SA"/>
        </w:rPr>
        <w:t>同为</w:t>
      </w:r>
      <w:r w:rsidRPr="009C6FEE">
        <w:rPr>
          <w:rFonts w:asciiTheme="majorBidi" w:hAnsiTheme="majorBidi" w:cstheme="majorBidi"/>
          <w:sz w:val="24"/>
          <w:szCs w:val="24"/>
          <w:lang w:val="en-US" w:bidi="ar-SA"/>
        </w:rPr>
        <w:t>1</w:t>
      </w:r>
      <w:r w:rsidRPr="009C6FEE">
        <w:rPr>
          <w:rFonts w:asciiTheme="majorBidi" w:hAnsiTheme="majorBidi" w:cstheme="majorBidi"/>
          <w:sz w:val="24"/>
          <w:szCs w:val="24"/>
          <w:lang w:val="en-US" w:bidi="ar-SA"/>
        </w:rPr>
        <w:t>时，按下</w:t>
      </w:r>
      <w:r w:rsidRPr="009C6FEE">
        <w:rPr>
          <w:rFonts w:asciiTheme="majorBidi" w:hAnsiTheme="majorBidi" w:cstheme="majorBidi"/>
          <w:sz w:val="24"/>
          <w:szCs w:val="24"/>
          <w:lang w:val="en-US" w:bidi="ar-SA"/>
        </w:rPr>
        <w:t>BTN4</w:t>
      </w:r>
      <w:r w:rsidRPr="009C6FEE">
        <w:rPr>
          <w:rFonts w:asciiTheme="majorBidi" w:hAnsiTheme="majorBidi" w:cstheme="majorBidi"/>
          <w:sz w:val="24"/>
          <w:szCs w:val="24"/>
          <w:lang w:val="en-US" w:bidi="ar-SA"/>
        </w:rPr>
        <w:t>，得分清零。</w:t>
      </w:r>
    </w:p>
    <w:p w14:paraId="65B80078"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整个模块需要注意的问题有：</w:t>
      </w:r>
    </w:p>
    <w:p w14:paraId="5EF6F294"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(1)</w:t>
      </w:r>
      <w:r w:rsidRPr="009C6FEE">
        <w:rPr>
          <w:rFonts w:asciiTheme="majorBidi" w:hAnsiTheme="majorBidi" w:cstheme="majorBidi"/>
          <w:sz w:val="24"/>
          <w:szCs w:val="24"/>
          <w:lang w:val="en-US" w:bidi="ar-SA"/>
        </w:rPr>
        <w:t>按键需要消抖。</w:t>
      </w:r>
    </w:p>
    <w:p w14:paraId="42C502B0" w14:textId="77777777" w:rsidR="009C6FEE" w:rsidRPr="009C6FEE" w:rsidRDefault="009C6FEE" w:rsidP="000A2A84">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(2)</w:t>
      </w:r>
      <w:r w:rsidR="000A2A84">
        <w:rPr>
          <w:rFonts w:asciiTheme="majorBidi" w:hAnsiTheme="majorBidi" w:cstheme="majorBidi"/>
          <w:sz w:val="24"/>
          <w:szCs w:val="24"/>
          <w:lang w:val="en-US" w:bidi="ar-SA"/>
        </w:rPr>
        <w:t>BTN</w:t>
      </w:r>
      <w:r w:rsidR="000A2A84">
        <w:rPr>
          <w:rFonts w:asciiTheme="majorBidi" w:hAnsiTheme="majorBidi" w:cstheme="majorBidi" w:hint="eastAsia"/>
          <w:sz w:val="24"/>
          <w:szCs w:val="24"/>
          <w:lang w:val="en-US" w:bidi="ar-SA"/>
        </w:rPr>
        <w:t>4</w:t>
      </w:r>
      <w:r w:rsidR="000A2A84">
        <w:rPr>
          <w:rFonts w:asciiTheme="majorBidi" w:hAnsiTheme="majorBidi" w:cstheme="majorBidi" w:hint="eastAsia"/>
          <w:sz w:val="24"/>
          <w:szCs w:val="24"/>
          <w:lang w:val="en-US" w:bidi="ar-SA"/>
        </w:rPr>
        <w:t>必须在</w:t>
      </w:r>
      <w:r w:rsidR="000A2A84">
        <w:rPr>
          <w:rFonts w:asciiTheme="majorBidi" w:hAnsiTheme="majorBidi" w:cstheme="majorBidi" w:hint="eastAsia"/>
          <w:sz w:val="24"/>
          <w:szCs w:val="24"/>
          <w:lang w:val="en-US" w:bidi="ar-SA"/>
        </w:rPr>
        <w:t>B</w:t>
      </w:r>
      <w:r w:rsidR="000A2A84">
        <w:rPr>
          <w:rFonts w:asciiTheme="majorBidi" w:hAnsiTheme="majorBidi" w:cstheme="majorBidi"/>
          <w:sz w:val="24"/>
          <w:szCs w:val="24"/>
          <w:lang w:val="en-US" w:bidi="ar-SA"/>
        </w:rPr>
        <w:t>TN</w:t>
      </w:r>
      <w:r w:rsidR="000A2A84">
        <w:rPr>
          <w:rFonts w:asciiTheme="majorBidi" w:hAnsiTheme="majorBidi" w:cstheme="majorBidi" w:hint="eastAsia"/>
          <w:sz w:val="24"/>
          <w:szCs w:val="24"/>
          <w:lang w:val="en-US" w:bidi="ar-SA"/>
        </w:rPr>
        <w:t>3</w:t>
      </w:r>
      <w:r w:rsidR="000A2A84">
        <w:rPr>
          <w:rFonts w:asciiTheme="majorBidi" w:hAnsiTheme="majorBidi" w:cstheme="majorBidi" w:hint="eastAsia"/>
          <w:sz w:val="24"/>
          <w:szCs w:val="24"/>
          <w:lang w:val="en-US" w:bidi="ar-SA"/>
        </w:rPr>
        <w:t>（准备）按下后开始按，否则无效。</w:t>
      </w:r>
      <w:r w:rsidR="000A2A84" w:rsidRPr="009C6FEE">
        <w:rPr>
          <w:rFonts w:asciiTheme="majorBidi" w:hAnsiTheme="majorBidi" w:cstheme="majorBidi"/>
          <w:sz w:val="24"/>
          <w:szCs w:val="24"/>
          <w:lang w:val="en-US" w:bidi="ar-SA"/>
        </w:rPr>
        <w:t xml:space="preserve"> </w:t>
      </w:r>
    </w:p>
    <w:p w14:paraId="1B04FB7F" w14:textId="77777777" w:rsidR="009C6FEE" w:rsidRPr="009C6FEE" w:rsidRDefault="009C6FEE" w:rsidP="0087315B">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(3)</w:t>
      </w:r>
      <w:r w:rsidR="000A2A84">
        <w:rPr>
          <w:rFonts w:asciiTheme="majorBidi" w:hAnsiTheme="majorBidi" w:cstheme="majorBidi" w:hint="eastAsia"/>
          <w:sz w:val="24"/>
          <w:szCs w:val="24"/>
          <w:lang w:val="en-US" w:bidi="ar-SA"/>
        </w:rPr>
        <w:t>当一局已经出现</w:t>
      </w:r>
      <w:r w:rsidR="000A2A84">
        <w:rPr>
          <w:rFonts w:asciiTheme="majorBidi" w:hAnsiTheme="majorBidi" w:cstheme="majorBidi" w:hint="eastAsia"/>
          <w:sz w:val="24"/>
          <w:szCs w:val="24"/>
          <w:lang w:val="en-US" w:bidi="ar-SA"/>
        </w:rPr>
        <w:t>3</w:t>
      </w:r>
      <w:r w:rsidR="000A2A84">
        <w:rPr>
          <w:rFonts w:asciiTheme="majorBidi" w:hAnsiTheme="majorBidi" w:cstheme="majorBidi" w:hint="eastAsia"/>
          <w:sz w:val="24"/>
          <w:szCs w:val="24"/>
          <w:lang w:val="en-US" w:bidi="ar-SA"/>
        </w:rPr>
        <w:t>分获胜者时，应设置</w:t>
      </w:r>
      <w:r w:rsidR="0075593D">
        <w:rPr>
          <w:rFonts w:asciiTheme="majorBidi" w:hAnsiTheme="majorBidi" w:cstheme="majorBidi" w:hint="eastAsia"/>
          <w:sz w:val="24"/>
          <w:szCs w:val="24"/>
          <w:lang w:val="en-US" w:bidi="ar-SA"/>
        </w:rPr>
        <w:t>积分清零键</w:t>
      </w:r>
      <w:r w:rsidR="00542CFF">
        <w:rPr>
          <w:rFonts w:asciiTheme="majorBidi" w:hAnsiTheme="majorBidi" w:cstheme="majorBidi" w:hint="eastAsia"/>
          <w:sz w:val="24"/>
          <w:szCs w:val="24"/>
          <w:lang w:val="en-US" w:bidi="ar-SA"/>
        </w:rPr>
        <w:t>。</w:t>
      </w:r>
    </w:p>
    <w:p w14:paraId="2930FDA5" w14:textId="77777777" w:rsidR="009C6FEE" w:rsidRDefault="009C6FEE" w:rsidP="0087315B">
      <w:pPr>
        <w:adjustRightInd w:val="0"/>
        <w:ind w:firstLine="720"/>
        <w:rPr>
          <w:rFonts w:asciiTheme="majorBidi" w:hAnsiTheme="majorBidi" w:cstheme="majorBidi"/>
          <w:sz w:val="24"/>
          <w:szCs w:val="24"/>
          <w:lang w:val="en-US" w:bidi="ar-SA"/>
        </w:rPr>
      </w:pPr>
      <w:proofErr w:type="gramStart"/>
      <w:r w:rsidRPr="009C6FEE">
        <w:rPr>
          <w:rFonts w:asciiTheme="majorBidi" w:hAnsiTheme="majorBidi" w:cstheme="majorBidi"/>
          <w:sz w:val="24"/>
          <w:szCs w:val="24"/>
          <w:lang w:val="en-US" w:bidi="ar-SA"/>
        </w:rPr>
        <w:t>按键消抖原理</w:t>
      </w:r>
      <w:proofErr w:type="gramEnd"/>
      <w:r w:rsidRPr="009C6FEE">
        <w:rPr>
          <w:rFonts w:asciiTheme="majorBidi" w:hAnsiTheme="majorBidi" w:cstheme="majorBidi"/>
          <w:sz w:val="24"/>
          <w:szCs w:val="24"/>
          <w:lang w:val="en-US" w:bidi="ar-SA"/>
        </w:rPr>
        <w:t>将在</w:t>
      </w:r>
      <w:r w:rsidR="00542CFF">
        <w:rPr>
          <w:rFonts w:asciiTheme="majorBidi" w:hAnsiTheme="majorBidi" w:cstheme="majorBidi" w:hint="eastAsia"/>
          <w:sz w:val="24"/>
          <w:szCs w:val="24"/>
          <w:lang w:val="en-US" w:bidi="ar-SA"/>
        </w:rPr>
        <w:t>后续部分</w:t>
      </w:r>
      <w:r w:rsidRPr="009C6FEE">
        <w:rPr>
          <w:rFonts w:asciiTheme="majorBidi" w:hAnsiTheme="majorBidi" w:cstheme="majorBidi"/>
          <w:sz w:val="24"/>
          <w:szCs w:val="24"/>
          <w:lang w:val="en-US" w:bidi="ar-SA"/>
        </w:rPr>
        <w:t>介绍，这里首先围绕</w:t>
      </w:r>
      <w:r w:rsidR="00542CFF">
        <w:rPr>
          <w:rFonts w:asciiTheme="majorBidi" w:hAnsiTheme="majorBidi" w:cstheme="majorBidi" w:hint="eastAsia"/>
          <w:sz w:val="24"/>
          <w:szCs w:val="24"/>
          <w:lang w:val="en-US" w:bidi="ar-SA"/>
        </w:rPr>
        <w:t>（</w:t>
      </w:r>
      <w:r w:rsidR="00542CFF">
        <w:rPr>
          <w:rFonts w:asciiTheme="majorBidi" w:hAnsiTheme="majorBidi" w:cstheme="majorBidi" w:hint="eastAsia"/>
          <w:sz w:val="24"/>
          <w:szCs w:val="24"/>
          <w:lang w:val="en-US" w:bidi="ar-SA"/>
        </w:rPr>
        <w:t>2</w:t>
      </w:r>
      <w:r w:rsidR="00542CFF">
        <w:rPr>
          <w:rFonts w:asciiTheme="majorBidi" w:hAnsiTheme="majorBidi" w:cstheme="majorBidi" w:hint="eastAsia"/>
          <w:sz w:val="24"/>
          <w:szCs w:val="24"/>
          <w:lang w:val="en-US" w:bidi="ar-SA"/>
        </w:rPr>
        <w:t>）、（</w:t>
      </w:r>
      <w:r w:rsidR="00542CFF">
        <w:rPr>
          <w:rFonts w:asciiTheme="majorBidi" w:hAnsiTheme="majorBidi" w:cstheme="majorBidi" w:hint="eastAsia"/>
          <w:sz w:val="24"/>
          <w:szCs w:val="24"/>
          <w:lang w:val="en-US" w:bidi="ar-SA"/>
        </w:rPr>
        <w:t>3</w:t>
      </w:r>
      <w:r w:rsidR="00542CFF">
        <w:rPr>
          <w:rFonts w:asciiTheme="majorBidi" w:hAnsiTheme="majorBidi" w:cstheme="majorBidi" w:hint="eastAsia"/>
          <w:sz w:val="24"/>
          <w:szCs w:val="24"/>
          <w:lang w:val="en-US" w:bidi="ar-SA"/>
        </w:rPr>
        <w:t>）</w:t>
      </w:r>
      <w:r w:rsidRPr="009C6FEE">
        <w:rPr>
          <w:rFonts w:asciiTheme="majorBidi" w:hAnsiTheme="majorBidi" w:cstheme="majorBidi"/>
          <w:sz w:val="24"/>
          <w:szCs w:val="24"/>
          <w:lang w:val="en-US" w:bidi="ar-SA"/>
        </w:rPr>
        <w:t>进行设计与实现。</w:t>
      </w:r>
    </w:p>
    <w:p w14:paraId="577F79DB" w14:textId="77777777" w:rsidR="004D3271" w:rsidRPr="004D3271" w:rsidRDefault="004D3271" w:rsidP="0087315B">
      <w:pPr>
        <w:adjustRightInd w:val="0"/>
        <w:ind w:firstLine="720"/>
        <w:rPr>
          <w:rFonts w:asciiTheme="majorBidi" w:hAnsiTheme="majorBidi" w:cstheme="majorBidi"/>
          <w:sz w:val="24"/>
          <w:szCs w:val="24"/>
          <w:lang w:val="en-US" w:bidi="ar-SA"/>
        </w:rPr>
      </w:pPr>
    </w:p>
    <w:p w14:paraId="5072BB5F" w14:textId="77777777" w:rsidR="009C6FEE" w:rsidRDefault="006F5E98" w:rsidP="006F5E98">
      <w:pPr>
        <w:adjustRightInd w:val="0"/>
        <w:rPr>
          <w:rFonts w:asciiTheme="majorBidi" w:hAnsiTheme="majorBidi" w:cstheme="majorBidi"/>
          <w:sz w:val="24"/>
          <w:szCs w:val="24"/>
          <w:lang w:val="en-US" w:bidi="ar-SA"/>
        </w:rPr>
      </w:pPr>
      <w:proofErr w:type="spellStart"/>
      <w:r>
        <w:rPr>
          <w:rFonts w:asciiTheme="majorBidi" w:hAnsiTheme="majorBidi" w:cstheme="majorBidi"/>
          <w:sz w:val="24"/>
          <w:szCs w:val="24"/>
          <w:lang w:val="en-US" w:bidi="ar-SA"/>
        </w:rPr>
        <w:t>clkout</w:t>
      </w:r>
      <w:proofErr w:type="spellEnd"/>
      <w:r w:rsidR="009C6FEE" w:rsidRPr="009C6FEE">
        <w:rPr>
          <w:rFonts w:asciiTheme="majorBidi" w:hAnsiTheme="majorBidi" w:cstheme="majorBidi"/>
          <w:sz w:val="24"/>
          <w:szCs w:val="24"/>
          <w:lang w:val="en-US" w:bidi="ar-SA"/>
        </w:rPr>
        <w:t xml:space="preserve"> </w:t>
      </w:r>
      <w:r w:rsidR="009C6FEE" w:rsidRPr="009C6FEE">
        <w:rPr>
          <w:rFonts w:asciiTheme="majorBidi" w:hAnsiTheme="majorBidi" w:cstheme="majorBidi"/>
          <w:sz w:val="24"/>
          <w:szCs w:val="24"/>
          <w:lang w:val="en-US" w:bidi="ar-SA"/>
        </w:rPr>
        <w:t>为</w:t>
      </w:r>
      <w:r>
        <w:rPr>
          <w:rFonts w:asciiTheme="majorBidi" w:hAnsiTheme="majorBidi" w:cstheme="majorBidi" w:hint="eastAsia"/>
          <w:sz w:val="24"/>
          <w:szCs w:val="24"/>
          <w:lang w:val="en-US" w:bidi="ar-SA"/>
        </w:rPr>
        <w:t>分频器分到的</w:t>
      </w:r>
      <w:r>
        <w:rPr>
          <w:rFonts w:asciiTheme="majorBidi" w:hAnsiTheme="majorBidi" w:cstheme="majorBidi" w:hint="eastAsia"/>
          <w:sz w:val="24"/>
          <w:szCs w:val="24"/>
          <w:lang w:val="en-US" w:bidi="ar-SA"/>
        </w:rPr>
        <w:t>1000</w:t>
      </w:r>
      <w:r>
        <w:rPr>
          <w:rFonts w:asciiTheme="majorBidi" w:hAnsiTheme="majorBidi" w:cstheme="majorBidi"/>
          <w:sz w:val="24"/>
          <w:szCs w:val="24"/>
          <w:lang w:val="en-US" w:bidi="ar-SA"/>
        </w:rPr>
        <w:t>H</w:t>
      </w:r>
      <w:r>
        <w:rPr>
          <w:rFonts w:asciiTheme="majorBidi" w:hAnsiTheme="majorBidi" w:cstheme="majorBidi" w:hint="eastAsia"/>
          <w:sz w:val="24"/>
          <w:szCs w:val="24"/>
          <w:lang w:val="en-US" w:bidi="ar-SA"/>
        </w:rPr>
        <w:t>z</w:t>
      </w:r>
      <w:r>
        <w:rPr>
          <w:rFonts w:asciiTheme="majorBidi" w:hAnsiTheme="majorBidi" w:cstheme="majorBidi" w:hint="eastAsia"/>
          <w:sz w:val="24"/>
          <w:szCs w:val="24"/>
          <w:lang w:val="en-US" w:bidi="ar-SA"/>
        </w:rPr>
        <w:t>时钟</w:t>
      </w:r>
      <w:r w:rsidR="009C6FEE" w:rsidRPr="009C6FEE">
        <w:rPr>
          <w:rFonts w:asciiTheme="majorBidi" w:hAnsiTheme="majorBidi" w:cstheme="majorBidi"/>
          <w:sz w:val="24"/>
          <w:szCs w:val="24"/>
          <w:lang w:val="en-US" w:bidi="ar-SA"/>
        </w:rPr>
        <w:t>，</w:t>
      </w:r>
      <w:proofErr w:type="spellStart"/>
      <w:r>
        <w:rPr>
          <w:rFonts w:asciiTheme="majorBidi" w:hAnsiTheme="majorBidi" w:cstheme="majorBidi" w:hint="eastAsia"/>
          <w:sz w:val="24"/>
          <w:szCs w:val="24"/>
          <w:lang w:val="en-US" w:bidi="ar-SA"/>
        </w:rPr>
        <w:t>g</w:t>
      </w:r>
      <w:r>
        <w:rPr>
          <w:rFonts w:asciiTheme="majorBidi" w:hAnsiTheme="majorBidi" w:cstheme="majorBidi"/>
          <w:sz w:val="24"/>
          <w:szCs w:val="24"/>
          <w:lang w:val="en-US" w:bidi="ar-SA"/>
        </w:rPr>
        <w:t>rade_left</w:t>
      </w:r>
      <w:proofErr w:type="spellEnd"/>
      <w:r>
        <w:rPr>
          <w:rFonts w:asciiTheme="majorBidi" w:hAnsiTheme="majorBidi" w:cstheme="majorBidi" w:hint="eastAsia"/>
          <w:sz w:val="24"/>
          <w:szCs w:val="24"/>
          <w:lang w:val="en-US" w:bidi="ar-SA"/>
        </w:rPr>
        <w:t>和</w:t>
      </w:r>
      <w:proofErr w:type="spellStart"/>
      <w:r>
        <w:rPr>
          <w:rFonts w:asciiTheme="majorBidi" w:hAnsiTheme="majorBidi" w:cstheme="majorBidi" w:hint="eastAsia"/>
          <w:sz w:val="24"/>
          <w:szCs w:val="24"/>
          <w:lang w:val="en-US" w:bidi="ar-SA"/>
        </w:rPr>
        <w:t>grade</w:t>
      </w:r>
      <w:r>
        <w:rPr>
          <w:rFonts w:asciiTheme="majorBidi" w:hAnsiTheme="majorBidi" w:cstheme="majorBidi"/>
          <w:sz w:val="24"/>
          <w:szCs w:val="24"/>
          <w:lang w:val="en-US" w:bidi="ar-SA"/>
        </w:rPr>
        <w:t>_right</w:t>
      </w:r>
      <w:proofErr w:type="spellEnd"/>
      <w:r>
        <w:rPr>
          <w:rFonts w:asciiTheme="majorBidi" w:hAnsiTheme="majorBidi" w:cstheme="majorBidi" w:hint="eastAsia"/>
          <w:sz w:val="24"/>
          <w:szCs w:val="24"/>
          <w:lang w:val="en-US" w:bidi="ar-SA"/>
        </w:rPr>
        <w:t>为输入信号，</w:t>
      </w:r>
      <w:r>
        <w:rPr>
          <w:rFonts w:asciiTheme="majorBidi" w:hAnsiTheme="majorBidi" w:cstheme="majorBidi" w:hint="eastAsia"/>
          <w:sz w:val="24"/>
          <w:szCs w:val="24"/>
          <w:lang w:val="en-US" w:bidi="ar-SA"/>
        </w:rPr>
        <w:t>place</w:t>
      </w:r>
      <w:r w:rsidR="009C6FEE" w:rsidRPr="009C6FEE">
        <w:rPr>
          <w:rFonts w:asciiTheme="majorBidi" w:hAnsiTheme="majorBidi" w:cstheme="majorBidi"/>
          <w:sz w:val="24"/>
          <w:szCs w:val="24"/>
          <w:lang w:val="en-US" w:bidi="ar-SA"/>
        </w:rPr>
        <w:t xml:space="preserve"> </w:t>
      </w:r>
      <w:r w:rsidR="009C6FEE" w:rsidRPr="009C6FEE">
        <w:rPr>
          <w:rFonts w:asciiTheme="majorBidi" w:hAnsiTheme="majorBidi" w:cstheme="majorBidi"/>
          <w:sz w:val="24"/>
          <w:szCs w:val="24"/>
          <w:lang w:val="en-US" w:bidi="ar-SA"/>
        </w:rPr>
        <w:t>为计数信号，</w:t>
      </w:r>
      <w:proofErr w:type="spellStart"/>
      <w:r>
        <w:rPr>
          <w:rFonts w:asciiTheme="majorBidi" w:hAnsiTheme="majorBidi" w:cstheme="majorBidi"/>
          <w:sz w:val="24"/>
          <w:szCs w:val="24"/>
          <w:lang w:val="en-US" w:bidi="ar-SA"/>
        </w:rPr>
        <w:t>DIG_r</w:t>
      </w:r>
      <w:proofErr w:type="spellEnd"/>
      <w:r w:rsidR="009C6FEE" w:rsidRPr="009C6FEE">
        <w:rPr>
          <w:rFonts w:asciiTheme="majorBidi" w:hAnsiTheme="majorBidi" w:cstheme="majorBidi"/>
          <w:sz w:val="24"/>
          <w:szCs w:val="24"/>
          <w:lang w:val="en-US" w:bidi="ar-SA"/>
        </w:rPr>
        <w:t>、</w:t>
      </w:r>
      <w:proofErr w:type="spellStart"/>
      <w:r>
        <w:rPr>
          <w:rFonts w:asciiTheme="majorBidi" w:hAnsiTheme="majorBidi" w:cstheme="majorBidi"/>
          <w:sz w:val="24"/>
          <w:szCs w:val="24"/>
          <w:lang w:val="en-US" w:bidi="ar-SA"/>
        </w:rPr>
        <w:t>Y_r</w:t>
      </w:r>
      <w:proofErr w:type="spellEnd"/>
      <w:r w:rsidR="009C6FEE" w:rsidRPr="009C6FEE">
        <w:rPr>
          <w:rFonts w:asciiTheme="majorBidi" w:hAnsiTheme="majorBidi" w:cstheme="majorBidi"/>
          <w:sz w:val="24"/>
          <w:szCs w:val="24"/>
          <w:lang w:val="en-US" w:bidi="ar-SA"/>
        </w:rPr>
        <w:t xml:space="preserve"> </w:t>
      </w:r>
      <w:r w:rsidR="009C6FEE" w:rsidRPr="009C6FEE">
        <w:rPr>
          <w:rFonts w:asciiTheme="majorBidi" w:hAnsiTheme="majorBidi" w:cstheme="majorBidi"/>
          <w:sz w:val="24"/>
          <w:szCs w:val="24"/>
          <w:lang w:val="en-US" w:bidi="ar-SA"/>
        </w:rPr>
        <w:t>为数码管的输出信号</w:t>
      </w:r>
      <w:r>
        <w:rPr>
          <w:rFonts w:asciiTheme="majorBidi" w:hAnsiTheme="majorBidi" w:cstheme="majorBidi" w:hint="eastAsia"/>
          <w:sz w:val="24"/>
          <w:szCs w:val="24"/>
          <w:lang w:val="en-US" w:bidi="ar-SA"/>
        </w:rPr>
        <w:t>。</w:t>
      </w:r>
    </w:p>
    <w:p w14:paraId="5C8B0C2B"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当按下</w:t>
      </w:r>
      <w:r w:rsidRPr="009C6FEE">
        <w:rPr>
          <w:rFonts w:asciiTheme="majorBidi" w:hAnsiTheme="majorBidi" w:cstheme="majorBidi"/>
          <w:sz w:val="24"/>
          <w:szCs w:val="24"/>
          <w:lang w:val="en-US" w:bidi="ar-SA"/>
        </w:rPr>
        <w:t>BTN</w:t>
      </w:r>
      <w:r w:rsidR="006F5E98">
        <w:rPr>
          <w:rFonts w:asciiTheme="majorBidi" w:hAnsiTheme="majorBidi" w:cstheme="majorBidi" w:hint="eastAsia"/>
          <w:sz w:val="24"/>
          <w:szCs w:val="24"/>
          <w:lang w:val="en-US" w:bidi="ar-SA"/>
        </w:rPr>
        <w:t>4</w:t>
      </w:r>
      <w:r w:rsidRPr="009C6FEE">
        <w:rPr>
          <w:rFonts w:asciiTheme="majorBidi" w:hAnsiTheme="majorBidi" w:cstheme="majorBidi"/>
          <w:sz w:val="24"/>
          <w:szCs w:val="24"/>
          <w:lang w:val="en-US" w:bidi="ar-SA"/>
        </w:rPr>
        <w:t xml:space="preserve"> </w:t>
      </w:r>
      <w:r w:rsidRPr="009C6FEE">
        <w:rPr>
          <w:rFonts w:asciiTheme="majorBidi" w:hAnsiTheme="majorBidi" w:cstheme="majorBidi"/>
          <w:sz w:val="24"/>
          <w:szCs w:val="24"/>
          <w:lang w:val="en-US" w:bidi="ar-SA"/>
        </w:rPr>
        <w:t>时，</w:t>
      </w:r>
      <w:r w:rsidRPr="009C6FEE">
        <w:rPr>
          <w:rFonts w:asciiTheme="majorBidi" w:hAnsiTheme="majorBidi" w:cstheme="majorBidi"/>
          <w:sz w:val="24"/>
          <w:szCs w:val="24"/>
          <w:lang w:val="en-US" w:bidi="ar-SA"/>
        </w:rPr>
        <w:t>start='1'</w:t>
      </w:r>
      <w:r w:rsidRPr="009C6FEE">
        <w:rPr>
          <w:rFonts w:asciiTheme="majorBidi" w:hAnsiTheme="majorBidi" w:cstheme="majorBidi"/>
          <w:sz w:val="24"/>
          <w:szCs w:val="24"/>
          <w:lang w:val="en-US" w:bidi="ar-SA"/>
        </w:rPr>
        <w:t>；当回到空档</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包括倒计时结束、按下立即关闭键</w:t>
      </w:r>
      <w:r w:rsidRPr="009C6FEE">
        <w:rPr>
          <w:rFonts w:asciiTheme="majorBidi" w:hAnsiTheme="majorBidi" w:cstheme="majorBidi"/>
          <w:sz w:val="24"/>
          <w:szCs w:val="24"/>
          <w:lang w:val="en-US" w:bidi="ar-SA"/>
        </w:rPr>
        <w:t>)</w:t>
      </w:r>
    </w:p>
    <w:p w14:paraId="5D5EB399"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时，</w:t>
      </w:r>
      <w:r w:rsidRPr="009C6FEE">
        <w:rPr>
          <w:rFonts w:asciiTheme="majorBidi" w:hAnsiTheme="majorBidi" w:cstheme="majorBidi"/>
          <w:sz w:val="24"/>
          <w:szCs w:val="24"/>
          <w:lang w:val="en-US" w:bidi="ar-SA"/>
        </w:rPr>
        <w:t>start&lt;='0'</w:t>
      </w:r>
      <w:r w:rsidRPr="009C6FEE">
        <w:rPr>
          <w:rFonts w:asciiTheme="majorBidi" w:hAnsiTheme="majorBidi" w:cstheme="majorBidi"/>
          <w:sz w:val="24"/>
          <w:szCs w:val="24"/>
          <w:lang w:val="en-US" w:bidi="ar-SA"/>
        </w:rPr>
        <w:t>，确保计数停止。</w:t>
      </w:r>
    </w:p>
    <w:p w14:paraId="151CD697"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当</w:t>
      </w:r>
      <w:r w:rsidRPr="009C6FEE">
        <w:rPr>
          <w:rFonts w:asciiTheme="majorBidi" w:hAnsiTheme="majorBidi" w:cstheme="majorBidi"/>
          <w:sz w:val="24"/>
          <w:szCs w:val="24"/>
          <w:lang w:val="en-US" w:bidi="ar-SA"/>
        </w:rPr>
        <w:t>start='1'</w:t>
      </w:r>
      <w:r w:rsidRPr="009C6FEE">
        <w:rPr>
          <w:rFonts w:asciiTheme="majorBidi" w:hAnsiTheme="majorBidi" w:cstheme="majorBidi"/>
          <w:sz w:val="24"/>
          <w:szCs w:val="24"/>
          <w:lang w:val="en-US" w:bidi="ar-SA"/>
        </w:rPr>
        <w:t>时，利用</w:t>
      </w:r>
      <w:r w:rsidRPr="009C6FEE">
        <w:rPr>
          <w:rFonts w:asciiTheme="majorBidi" w:hAnsiTheme="majorBidi" w:cstheme="majorBidi"/>
          <w:sz w:val="24"/>
          <w:szCs w:val="24"/>
          <w:lang w:val="en-US" w:bidi="ar-SA"/>
        </w:rPr>
        <w:t xml:space="preserve">1Hz </w:t>
      </w:r>
      <w:r w:rsidRPr="009C6FEE">
        <w:rPr>
          <w:rFonts w:asciiTheme="majorBidi" w:hAnsiTheme="majorBidi" w:cstheme="majorBidi"/>
          <w:sz w:val="24"/>
          <w:szCs w:val="24"/>
          <w:lang w:val="en-US" w:bidi="ar-SA"/>
        </w:rPr>
        <w:t>的时钟计数，遇到一个</w:t>
      </w:r>
      <w:r w:rsidRPr="009C6FEE">
        <w:rPr>
          <w:rFonts w:asciiTheme="majorBidi" w:hAnsiTheme="majorBidi" w:cstheme="majorBidi"/>
          <w:sz w:val="24"/>
          <w:szCs w:val="24"/>
          <w:lang w:val="en-US" w:bidi="ar-SA"/>
        </w:rPr>
        <w:t xml:space="preserve">1Hz </w:t>
      </w:r>
      <w:r w:rsidRPr="009C6FEE">
        <w:rPr>
          <w:rFonts w:asciiTheme="majorBidi" w:hAnsiTheme="majorBidi" w:cstheme="majorBidi"/>
          <w:sz w:val="24"/>
          <w:szCs w:val="24"/>
          <w:lang w:val="en-US" w:bidi="ar-SA"/>
        </w:rPr>
        <w:t>时钟上升沿时，计数加</w:t>
      </w:r>
    </w:p>
    <w:p w14:paraId="0E6128D0" w14:textId="77777777" w:rsidR="009C6FEE" w:rsidRPr="009C6FEE" w:rsidRDefault="009C6FEE" w:rsidP="009C6FEE">
      <w:pPr>
        <w:adjustRightInd w:val="0"/>
        <w:rPr>
          <w:rFonts w:asciiTheme="majorBidi" w:hAnsiTheme="majorBidi" w:cstheme="majorBidi"/>
          <w:sz w:val="24"/>
          <w:szCs w:val="24"/>
          <w:lang w:val="en-US" w:bidi="ar-SA"/>
        </w:rPr>
      </w:pPr>
      <w:proofErr w:type="gramStart"/>
      <w:r w:rsidRPr="009C6FEE">
        <w:rPr>
          <w:rFonts w:asciiTheme="majorBidi" w:hAnsiTheme="majorBidi" w:cstheme="majorBidi"/>
          <w:sz w:val="24"/>
          <w:szCs w:val="24"/>
          <w:lang w:val="en-US" w:bidi="ar-SA"/>
        </w:rPr>
        <w:t>一</w:t>
      </w:r>
      <w:proofErr w:type="gramEnd"/>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 xml:space="preserve">num </w:t>
      </w:r>
      <w:r w:rsidRPr="009C6FEE">
        <w:rPr>
          <w:rFonts w:asciiTheme="majorBidi" w:hAnsiTheme="majorBidi" w:cstheme="majorBidi"/>
          <w:sz w:val="24"/>
          <w:szCs w:val="24"/>
          <w:lang w:val="en-US" w:bidi="ar-SA"/>
        </w:rPr>
        <w:t>共设计了</w:t>
      </w:r>
      <w:r w:rsidRPr="009C6FEE">
        <w:rPr>
          <w:rFonts w:asciiTheme="majorBidi" w:hAnsiTheme="majorBidi" w:cstheme="majorBidi"/>
          <w:sz w:val="24"/>
          <w:szCs w:val="24"/>
          <w:lang w:val="en-US" w:bidi="ar-SA"/>
        </w:rPr>
        <w:t xml:space="preserve">8 </w:t>
      </w:r>
      <w:proofErr w:type="gramStart"/>
      <w:r w:rsidRPr="009C6FEE">
        <w:rPr>
          <w:rFonts w:asciiTheme="majorBidi" w:hAnsiTheme="majorBidi" w:cstheme="majorBidi"/>
          <w:sz w:val="24"/>
          <w:szCs w:val="24"/>
          <w:lang w:val="en-US" w:bidi="ar-SA"/>
        </w:rPr>
        <w:t>个</w:t>
      </w:r>
      <w:proofErr w:type="gramEnd"/>
      <w:r w:rsidRPr="009C6FEE">
        <w:rPr>
          <w:rFonts w:asciiTheme="majorBidi" w:hAnsiTheme="majorBidi" w:cstheme="majorBidi"/>
          <w:sz w:val="24"/>
          <w:szCs w:val="24"/>
          <w:lang w:val="en-US" w:bidi="ar-SA"/>
        </w:rPr>
        <w:t>状态，</w:t>
      </w:r>
      <w:r w:rsidRPr="009C6FEE">
        <w:rPr>
          <w:rFonts w:asciiTheme="majorBidi" w:hAnsiTheme="majorBidi" w:cstheme="majorBidi"/>
          <w:sz w:val="24"/>
          <w:szCs w:val="24"/>
          <w:lang w:val="en-US" w:bidi="ar-SA"/>
        </w:rPr>
        <w:t>000~111</w:t>
      </w:r>
      <w:r w:rsidRPr="009C6FEE">
        <w:rPr>
          <w:rFonts w:asciiTheme="majorBidi" w:hAnsiTheme="majorBidi" w:cstheme="majorBidi"/>
          <w:sz w:val="24"/>
          <w:szCs w:val="24"/>
          <w:lang w:val="en-US" w:bidi="ar-SA"/>
        </w:rPr>
        <w:t>，对应不显示、</w:t>
      </w:r>
      <w:r w:rsidRPr="009C6FEE">
        <w:rPr>
          <w:rFonts w:asciiTheme="majorBidi" w:hAnsiTheme="majorBidi" w:cstheme="majorBidi"/>
          <w:sz w:val="24"/>
          <w:szCs w:val="24"/>
          <w:lang w:val="en-US" w:bidi="ar-SA"/>
        </w:rPr>
        <w:t>6~1</w:t>
      </w:r>
      <w:r w:rsidRPr="009C6FEE">
        <w:rPr>
          <w:rFonts w:asciiTheme="majorBidi" w:hAnsiTheme="majorBidi" w:cstheme="majorBidi"/>
          <w:sz w:val="24"/>
          <w:szCs w:val="24"/>
          <w:lang w:val="en-US" w:bidi="ar-SA"/>
        </w:rPr>
        <w:t>、不显示</w:t>
      </w:r>
      <w:r w:rsidRPr="009C6FEE">
        <w:rPr>
          <w:rFonts w:asciiTheme="majorBidi" w:hAnsiTheme="majorBidi" w:cstheme="majorBidi"/>
          <w:sz w:val="24"/>
          <w:szCs w:val="24"/>
          <w:lang w:val="en-US" w:bidi="ar-SA"/>
        </w:rPr>
        <w:t xml:space="preserve">(0)8 </w:t>
      </w:r>
      <w:proofErr w:type="gramStart"/>
      <w:r w:rsidRPr="009C6FEE">
        <w:rPr>
          <w:rFonts w:asciiTheme="majorBidi" w:hAnsiTheme="majorBidi" w:cstheme="majorBidi"/>
          <w:sz w:val="24"/>
          <w:szCs w:val="24"/>
          <w:lang w:val="en-US" w:bidi="ar-SA"/>
        </w:rPr>
        <w:t>个</w:t>
      </w:r>
      <w:proofErr w:type="gramEnd"/>
      <w:r w:rsidRPr="009C6FEE">
        <w:rPr>
          <w:rFonts w:asciiTheme="majorBidi" w:hAnsiTheme="majorBidi" w:cstheme="majorBidi"/>
          <w:sz w:val="24"/>
          <w:szCs w:val="24"/>
          <w:lang w:val="en-US" w:bidi="ar-SA"/>
        </w:rPr>
        <w:t>状态。</w:t>
      </w:r>
    </w:p>
    <w:p w14:paraId="406771C1"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当计数结束后，即</w:t>
      </w:r>
      <w:r w:rsidRPr="009C6FEE">
        <w:rPr>
          <w:rFonts w:asciiTheme="majorBidi" w:hAnsiTheme="majorBidi" w:cstheme="majorBidi"/>
          <w:sz w:val="24"/>
          <w:szCs w:val="24"/>
          <w:lang w:val="en-US" w:bidi="ar-SA"/>
        </w:rPr>
        <w:t>num="111"</w:t>
      </w:r>
      <w:r w:rsidRPr="009C6FEE">
        <w:rPr>
          <w:rFonts w:asciiTheme="majorBidi" w:hAnsiTheme="majorBidi" w:cstheme="majorBidi"/>
          <w:sz w:val="24"/>
          <w:szCs w:val="24"/>
          <w:lang w:val="en-US" w:bidi="ar-SA"/>
        </w:rPr>
        <w:t>时，输出倒计时结束信号</w:t>
      </w:r>
      <w:proofErr w:type="spellStart"/>
      <w:r w:rsidRPr="009C6FEE">
        <w:rPr>
          <w:rFonts w:asciiTheme="majorBidi" w:hAnsiTheme="majorBidi" w:cstheme="majorBidi"/>
          <w:sz w:val="24"/>
          <w:szCs w:val="24"/>
          <w:lang w:val="en-US" w:bidi="ar-SA"/>
        </w:rPr>
        <w:t>count_end</w:t>
      </w:r>
      <w:proofErr w:type="spellEnd"/>
      <w:r w:rsidRPr="009C6FEE">
        <w:rPr>
          <w:rFonts w:asciiTheme="majorBidi" w:hAnsiTheme="majorBidi" w:cstheme="majorBidi"/>
          <w:sz w:val="24"/>
          <w:szCs w:val="24"/>
          <w:lang w:val="en-US" w:bidi="ar-SA"/>
        </w:rPr>
        <w:t>&lt;='1';</w:t>
      </w:r>
      <w:r w:rsidRPr="009C6FEE">
        <w:rPr>
          <w:rFonts w:asciiTheme="majorBidi" w:hAnsiTheme="majorBidi" w:cstheme="majorBidi"/>
          <w:sz w:val="24"/>
          <w:szCs w:val="24"/>
          <w:lang w:val="en-US" w:bidi="ar-SA"/>
        </w:rPr>
        <w:t>当回到空</w:t>
      </w:r>
    </w:p>
    <w:p w14:paraId="1D90DBCB"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lastRenderedPageBreak/>
        <w:t>档时，计数信号、计数结束信号重置，即</w:t>
      </w:r>
      <w:r w:rsidRPr="009C6FEE">
        <w:rPr>
          <w:rFonts w:asciiTheme="majorBidi" w:hAnsiTheme="majorBidi" w:cstheme="majorBidi"/>
          <w:sz w:val="24"/>
          <w:szCs w:val="24"/>
          <w:lang w:val="en-US" w:bidi="ar-SA"/>
        </w:rPr>
        <w:t>num&lt;="000"</w:t>
      </w:r>
      <w:r w:rsidRPr="009C6FEE">
        <w:rPr>
          <w:rFonts w:asciiTheme="majorBidi" w:hAnsiTheme="majorBidi" w:cstheme="majorBidi"/>
          <w:sz w:val="24"/>
          <w:szCs w:val="24"/>
          <w:lang w:val="en-US" w:bidi="ar-SA"/>
        </w:rPr>
        <w:t>、</w:t>
      </w:r>
      <w:proofErr w:type="spellStart"/>
      <w:r w:rsidRPr="009C6FEE">
        <w:rPr>
          <w:rFonts w:asciiTheme="majorBidi" w:hAnsiTheme="majorBidi" w:cstheme="majorBidi"/>
          <w:sz w:val="24"/>
          <w:szCs w:val="24"/>
          <w:lang w:val="en-US" w:bidi="ar-SA"/>
        </w:rPr>
        <w:t>count_end</w:t>
      </w:r>
      <w:proofErr w:type="spellEnd"/>
      <w:r w:rsidRPr="009C6FEE">
        <w:rPr>
          <w:rFonts w:asciiTheme="majorBidi" w:hAnsiTheme="majorBidi" w:cstheme="majorBidi"/>
          <w:sz w:val="24"/>
          <w:szCs w:val="24"/>
          <w:lang w:val="en-US" w:bidi="ar-SA"/>
        </w:rPr>
        <w:t>&lt;='0'</w:t>
      </w:r>
      <w:r w:rsidRPr="009C6FEE">
        <w:rPr>
          <w:rFonts w:asciiTheme="majorBidi" w:hAnsiTheme="majorBidi" w:cstheme="majorBidi"/>
          <w:sz w:val="24"/>
          <w:szCs w:val="24"/>
          <w:lang w:val="en-US" w:bidi="ar-SA"/>
        </w:rPr>
        <w:t>。综上，</w:t>
      </w:r>
    </w:p>
    <w:p w14:paraId="594CC1A1"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回到空档后需要重置的信号为倒计时开始信号、计数信号、计数结束信号。</w:t>
      </w:r>
    </w:p>
    <w:p w14:paraId="70AD10E1"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接下来考虑</w:t>
      </w:r>
      <w:r w:rsidRPr="009C6FEE">
        <w:rPr>
          <w:rFonts w:asciiTheme="majorBidi" w:hAnsiTheme="majorBidi" w:cstheme="majorBidi"/>
          <w:sz w:val="24"/>
          <w:szCs w:val="24"/>
          <w:lang w:val="en-US" w:bidi="ar-SA"/>
        </w:rPr>
        <w:t>(4)</w:t>
      </w:r>
      <w:r w:rsidRPr="009C6FEE">
        <w:rPr>
          <w:rFonts w:asciiTheme="majorBidi" w:hAnsiTheme="majorBidi" w:cstheme="majorBidi"/>
          <w:sz w:val="24"/>
          <w:szCs w:val="24"/>
          <w:lang w:val="en-US" w:bidi="ar-SA"/>
        </w:rPr>
        <w:t>，上述状态机模块，需要实现</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倒计时期间切换按键禁用</w:t>
      </w:r>
      <w:r w:rsidRPr="009C6FEE">
        <w:rPr>
          <w:rFonts w:asciiTheme="majorBidi" w:hAnsiTheme="majorBidi" w:cstheme="majorBidi"/>
          <w:sz w:val="24"/>
          <w:szCs w:val="24"/>
          <w:lang w:val="en-US" w:bidi="ar-SA"/>
        </w:rPr>
        <w:t>”</w:t>
      </w:r>
    </w:p>
    <w:p w14:paraId="3A6D8E4F"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的功能，</w:t>
      </w:r>
      <w:r w:rsidRPr="009C6FEE">
        <w:rPr>
          <w:rFonts w:asciiTheme="majorBidi" w:hAnsiTheme="majorBidi" w:cstheme="majorBidi"/>
          <w:sz w:val="24"/>
          <w:szCs w:val="24"/>
          <w:lang w:val="en-US" w:bidi="ar-SA"/>
        </w:rPr>
        <w:t xml:space="preserve">num </w:t>
      </w:r>
      <w:r w:rsidRPr="009C6FEE">
        <w:rPr>
          <w:rFonts w:asciiTheme="majorBidi" w:hAnsiTheme="majorBidi" w:cstheme="majorBidi"/>
          <w:sz w:val="24"/>
          <w:szCs w:val="24"/>
          <w:lang w:val="en-US" w:bidi="ar-SA"/>
        </w:rPr>
        <w:t>从</w:t>
      </w:r>
      <w:r w:rsidRPr="009C6FEE">
        <w:rPr>
          <w:rFonts w:asciiTheme="majorBidi" w:hAnsiTheme="majorBidi" w:cstheme="majorBidi"/>
          <w:sz w:val="24"/>
          <w:szCs w:val="24"/>
          <w:lang w:val="en-US" w:bidi="ar-SA"/>
        </w:rPr>
        <w:t xml:space="preserve">000~110 </w:t>
      </w:r>
      <w:r w:rsidRPr="009C6FEE">
        <w:rPr>
          <w:rFonts w:asciiTheme="majorBidi" w:hAnsiTheme="majorBidi" w:cstheme="majorBidi"/>
          <w:sz w:val="24"/>
          <w:szCs w:val="24"/>
          <w:lang w:val="en-US" w:bidi="ar-SA"/>
        </w:rPr>
        <w:t>均为倒计时状态，</w:t>
      </w:r>
      <w:r w:rsidRPr="009C6FEE">
        <w:rPr>
          <w:rFonts w:asciiTheme="majorBidi" w:hAnsiTheme="majorBidi" w:cstheme="majorBidi"/>
          <w:sz w:val="24"/>
          <w:szCs w:val="24"/>
          <w:lang w:val="en-US" w:bidi="ar-SA"/>
        </w:rPr>
        <w:t xml:space="preserve">111 </w:t>
      </w:r>
      <w:r w:rsidRPr="009C6FEE">
        <w:rPr>
          <w:rFonts w:asciiTheme="majorBidi" w:hAnsiTheme="majorBidi" w:cstheme="majorBidi"/>
          <w:sz w:val="24"/>
          <w:szCs w:val="24"/>
          <w:lang w:val="en-US" w:bidi="ar-SA"/>
        </w:rPr>
        <w:t>为初始状态</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不显示</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，故可用</w:t>
      </w:r>
    </w:p>
    <w:p w14:paraId="17F94F3C" w14:textId="77777777" w:rsidR="009C6FEE" w:rsidRPr="009C6FEE" w:rsidRDefault="009C6FEE" w:rsidP="009C6FEE">
      <w:pPr>
        <w:adjustRightInd w:val="0"/>
        <w:rPr>
          <w:rFonts w:asciiTheme="majorBidi" w:hAnsiTheme="majorBidi" w:cstheme="majorBidi"/>
          <w:sz w:val="24"/>
          <w:szCs w:val="24"/>
          <w:lang w:val="en-US" w:bidi="ar-SA"/>
        </w:rPr>
      </w:pPr>
      <w:r w:rsidRPr="009C6FEE">
        <w:rPr>
          <w:rFonts w:asciiTheme="majorBidi" w:hAnsiTheme="majorBidi" w:cstheme="majorBidi"/>
          <w:sz w:val="24"/>
          <w:szCs w:val="24"/>
          <w:lang w:val="en-US" w:bidi="ar-SA"/>
        </w:rPr>
        <w:t>num="111"</w:t>
      </w:r>
      <w:r w:rsidRPr="009C6FEE">
        <w:rPr>
          <w:rFonts w:asciiTheme="majorBidi" w:hAnsiTheme="majorBidi" w:cstheme="majorBidi"/>
          <w:sz w:val="24"/>
          <w:szCs w:val="24"/>
          <w:lang w:val="en-US" w:bidi="ar-SA"/>
        </w:rPr>
        <w:t>作为判断是否是在</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倒计时期间</w:t>
      </w:r>
      <w:r w:rsidRPr="009C6FEE">
        <w:rPr>
          <w:rFonts w:asciiTheme="majorBidi" w:hAnsiTheme="majorBidi" w:cstheme="majorBidi"/>
          <w:sz w:val="24"/>
          <w:szCs w:val="24"/>
          <w:lang w:val="en-US" w:bidi="ar-SA"/>
        </w:rPr>
        <w:t>”</w:t>
      </w:r>
      <w:r w:rsidRPr="009C6FEE">
        <w:rPr>
          <w:rFonts w:asciiTheme="majorBidi" w:hAnsiTheme="majorBidi" w:cstheme="majorBidi"/>
          <w:sz w:val="24"/>
          <w:szCs w:val="24"/>
          <w:lang w:val="en-US" w:bidi="ar-SA"/>
        </w:rPr>
        <w:t>的条件。</w:t>
      </w:r>
    </w:p>
    <w:p w14:paraId="52615ECD" w14:textId="77777777" w:rsidR="009C6FEE" w:rsidRDefault="009C6FEE" w:rsidP="009C6FEE">
      <w:pPr>
        <w:pStyle w:val="a3"/>
        <w:spacing w:before="3" w:line="242" w:lineRule="auto"/>
        <w:ind w:left="0" w:right="235"/>
        <w:jc w:val="both"/>
        <w:rPr>
          <w:rFonts w:asciiTheme="majorBidi" w:hAnsiTheme="majorBidi" w:cstheme="majorBidi"/>
          <w:lang w:val="en-US" w:bidi="ar-SA"/>
        </w:rPr>
      </w:pPr>
      <w:r w:rsidRPr="009C6FEE">
        <w:rPr>
          <w:rFonts w:asciiTheme="majorBidi" w:hAnsiTheme="majorBidi" w:cstheme="majorBidi"/>
          <w:lang w:val="en-US" w:bidi="ar-SA"/>
        </w:rPr>
        <w:t>倒计时模块中的计数器对应的</w:t>
      </w:r>
      <w:r w:rsidRPr="009C6FEE">
        <w:rPr>
          <w:rFonts w:asciiTheme="majorBidi" w:hAnsiTheme="majorBidi" w:cstheme="majorBidi"/>
          <w:lang w:val="en-US" w:bidi="ar-SA"/>
        </w:rPr>
        <w:t>V</w:t>
      </w:r>
      <w:r w:rsidR="0087315B">
        <w:rPr>
          <w:rFonts w:asciiTheme="majorBidi" w:hAnsiTheme="majorBidi" w:cstheme="majorBidi" w:hint="eastAsia"/>
          <w:lang w:val="en-US" w:bidi="ar-SA"/>
        </w:rPr>
        <w:t>erilog</w:t>
      </w:r>
      <w:r w:rsidRPr="009C6FEE">
        <w:rPr>
          <w:rFonts w:asciiTheme="majorBidi" w:hAnsiTheme="majorBidi" w:cstheme="majorBidi"/>
          <w:lang w:val="en-US" w:bidi="ar-SA"/>
        </w:rPr>
        <w:t xml:space="preserve"> </w:t>
      </w:r>
      <w:r w:rsidRPr="009C6FEE">
        <w:rPr>
          <w:rFonts w:asciiTheme="majorBidi" w:hAnsiTheme="majorBidi" w:cstheme="majorBidi"/>
          <w:lang w:val="en-US" w:bidi="ar-SA"/>
        </w:rPr>
        <w:t>语言描述如下</w:t>
      </w:r>
      <w:r w:rsidRPr="009C6FEE">
        <w:rPr>
          <w:rFonts w:asciiTheme="majorBidi" w:hAnsiTheme="majorBidi" w:cstheme="majorBidi"/>
          <w:lang w:val="en-US" w:bidi="ar-SA"/>
        </w:rPr>
        <w:t>:</w:t>
      </w:r>
    </w:p>
    <w:p w14:paraId="7C7ECC8A" w14:textId="77777777" w:rsidR="006F5E98" w:rsidRPr="009C6FEE" w:rsidRDefault="006F5E98" w:rsidP="009C6FEE">
      <w:pPr>
        <w:pStyle w:val="a3"/>
        <w:spacing w:before="3" w:line="242" w:lineRule="auto"/>
        <w:ind w:left="0" w:right="235"/>
        <w:jc w:val="both"/>
        <w:rPr>
          <w:rFonts w:asciiTheme="majorBidi" w:eastAsiaTheme="minorEastAsia" w:hAnsiTheme="majorBidi" w:cstheme="majorBidi"/>
          <w:szCs w:val="22"/>
          <w:lang w:val="en-US"/>
        </w:rPr>
      </w:pPr>
    </w:p>
    <w:p w14:paraId="2779C3D1"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always </w:t>
      </w:r>
      <w:proofErr w:type="gramStart"/>
      <w:r w:rsidRPr="0087315B">
        <w:rPr>
          <w:rFonts w:ascii="Consolas" w:hAnsi="Consolas"/>
          <w:color w:val="000000"/>
          <w:sz w:val="18"/>
          <w:szCs w:val="18"/>
          <w:bdr w:val="none" w:sz="0" w:space="0" w:color="auto" w:frame="1"/>
          <w:lang w:val="en-US" w:bidi="ar-SA"/>
        </w:rPr>
        <w:t>@(</w:t>
      </w:r>
      <w:proofErr w:type="spellStart"/>
      <w:proofErr w:type="gramEnd"/>
      <w:r w:rsidRPr="0087315B">
        <w:rPr>
          <w:rFonts w:ascii="Consolas" w:hAnsi="Consolas"/>
          <w:color w:val="000000"/>
          <w:sz w:val="18"/>
          <w:szCs w:val="18"/>
          <w:bdr w:val="none" w:sz="0" w:space="0" w:color="auto" w:frame="1"/>
          <w:lang w:val="en-US" w:bidi="ar-SA"/>
        </w:rPr>
        <w:t>posedge</w:t>
      </w:r>
      <w:proofErr w:type="spellEnd"/>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clkout</w:t>
      </w:r>
      <w:proofErr w:type="spellEnd"/>
      <w:r w:rsidRPr="0087315B">
        <w:rPr>
          <w:rFonts w:ascii="Consolas" w:hAnsi="Consolas"/>
          <w:color w:val="000000"/>
          <w:sz w:val="18"/>
          <w:szCs w:val="18"/>
          <w:bdr w:val="none" w:sz="0" w:space="0" w:color="auto" w:frame="1"/>
          <w:lang w:val="en-US" w:bidi="ar-SA"/>
        </w:rPr>
        <w:t> or </w:t>
      </w:r>
      <w:proofErr w:type="spellStart"/>
      <w:r w:rsidRPr="0087315B">
        <w:rPr>
          <w:rFonts w:ascii="Consolas" w:hAnsi="Consolas"/>
          <w:color w:val="000000"/>
          <w:sz w:val="18"/>
          <w:szCs w:val="18"/>
          <w:bdr w:val="none" w:sz="0" w:space="0" w:color="auto" w:frame="1"/>
          <w:lang w:val="en-US" w:bidi="ar-SA"/>
        </w:rPr>
        <w:t>negedge</w:t>
      </w:r>
      <w:proofErr w:type="spellEnd"/>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rst</w:t>
      </w:r>
      <w:proofErr w:type="spellEnd"/>
      <w:r w:rsidRPr="0087315B">
        <w:rPr>
          <w:rFonts w:ascii="Consolas" w:hAnsi="Consolas"/>
          <w:color w:val="000000"/>
          <w:sz w:val="18"/>
          <w:szCs w:val="18"/>
          <w:bdr w:val="none" w:sz="0" w:space="0" w:color="auto" w:frame="1"/>
          <w:lang w:val="en-US" w:bidi="ar-SA"/>
        </w:rPr>
        <w:t>)            </w:t>
      </w:r>
    </w:p>
    <w:p w14:paraId="055A022B"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begin   </w:t>
      </w:r>
    </w:p>
    <w:p w14:paraId="6911EBE8"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if</w:t>
      </w:r>
      <w:r w:rsidRPr="0087315B">
        <w:rPr>
          <w:rFonts w:ascii="Consolas" w:hAnsi="Consolas"/>
          <w:color w:val="000000"/>
          <w:sz w:val="18"/>
          <w:szCs w:val="18"/>
          <w:bdr w:val="none" w:sz="0" w:space="0" w:color="auto" w:frame="1"/>
          <w:lang w:val="en-US" w:bidi="ar-SA"/>
        </w:rPr>
        <w:t> </w:t>
      </w:r>
      <w:proofErr w:type="gramStart"/>
      <w:r w:rsidRPr="0087315B">
        <w:rPr>
          <w:rFonts w:ascii="Consolas" w:hAnsi="Consolas"/>
          <w:color w:val="000000"/>
          <w:sz w:val="18"/>
          <w:szCs w:val="18"/>
          <w:bdr w:val="none" w:sz="0" w:space="0" w:color="auto" w:frame="1"/>
          <w:lang w:val="en-US" w:bidi="ar-SA"/>
        </w:rPr>
        <w:t>(!</w:t>
      </w:r>
      <w:proofErr w:type="spellStart"/>
      <w:r w:rsidRPr="0087315B">
        <w:rPr>
          <w:rFonts w:ascii="Consolas" w:hAnsi="Consolas"/>
          <w:color w:val="000000"/>
          <w:sz w:val="18"/>
          <w:szCs w:val="18"/>
          <w:bdr w:val="none" w:sz="0" w:space="0" w:color="auto" w:frame="1"/>
          <w:lang w:val="en-US" w:bidi="ar-SA"/>
        </w:rPr>
        <w:t>rst</w:t>
      </w:r>
      <w:proofErr w:type="spellEnd"/>
      <w:proofErr w:type="gramEnd"/>
      <w:r w:rsidRPr="0087315B">
        <w:rPr>
          <w:rFonts w:ascii="Consolas" w:hAnsi="Consolas"/>
          <w:color w:val="000000"/>
          <w:sz w:val="18"/>
          <w:szCs w:val="18"/>
          <w:bdr w:val="none" w:sz="0" w:space="0" w:color="auto" w:frame="1"/>
          <w:lang w:val="en-US" w:bidi="ar-SA"/>
        </w:rPr>
        <w:t>)  </w:t>
      </w:r>
    </w:p>
    <w:p w14:paraId="6F941DA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place &lt;= </w:t>
      </w:r>
      <w:proofErr w:type="gramStart"/>
      <w:r w:rsidRPr="0087315B">
        <w:rPr>
          <w:rFonts w:ascii="Consolas" w:hAnsi="Consolas"/>
          <w:color w:val="000000"/>
          <w:sz w:val="18"/>
          <w:szCs w:val="18"/>
          <w:bdr w:val="none" w:sz="0" w:space="0" w:color="auto" w:frame="1"/>
          <w:lang w:val="en-US" w:bidi="ar-SA"/>
        </w:rPr>
        <w:t>0 ;</w:t>
      </w:r>
      <w:proofErr w:type="gramEnd"/>
      <w:r w:rsidRPr="0087315B">
        <w:rPr>
          <w:rFonts w:ascii="Consolas" w:hAnsi="Consolas"/>
          <w:color w:val="000000"/>
          <w:sz w:val="18"/>
          <w:szCs w:val="18"/>
          <w:bdr w:val="none" w:sz="0" w:space="0" w:color="auto" w:frame="1"/>
          <w:lang w:val="en-US" w:bidi="ar-SA"/>
        </w:rPr>
        <w:t>  </w:t>
      </w:r>
    </w:p>
    <w:p w14:paraId="2041E7CF"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gramStart"/>
      <w:r w:rsidRPr="0087315B">
        <w:rPr>
          <w:rFonts w:ascii="Consolas" w:hAnsi="Consolas"/>
          <w:b/>
          <w:bCs/>
          <w:color w:val="006699"/>
          <w:sz w:val="18"/>
          <w:szCs w:val="18"/>
          <w:bdr w:val="none" w:sz="0" w:space="0" w:color="auto" w:frame="1"/>
          <w:lang w:val="en-US" w:bidi="ar-SA"/>
        </w:rPr>
        <w:t>else</w:t>
      </w:r>
      <w:r w:rsidRPr="0087315B">
        <w:rPr>
          <w:rFonts w:ascii="Consolas" w:hAnsi="Consolas"/>
          <w:color w:val="000000"/>
          <w:sz w:val="18"/>
          <w:szCs w:val="18"/>
          <w:bdr w:val="none" w:sz="0" w:space="0" w:color="auto" w:frame="1"/>
          <w:lang w:val="en-US" w:bidi="ar-SA"/>
        </w:rPr>
        <w:t>  begin</w:t>
      </w:r>
      <w:proofErr w:type="gramEnd"/>
      <w:r w:rsidRPr="0087315B">
        <w:rPr>
          <w:rFonts w:ascii="Consolas" w:hAnsi="Consolas"/>
          <w:color w:val="000000"/>
          <w:sz w:val="18"/>
          <w:szCs w:val="18"/>
          <w:bdr w:val="none" w:sz="0" w:space="0" w:color="auto" w:frame="1"/>
          <w:lang w:val="en-US" w:bidi="ar-SA"/>
        </w:rPr>
        <w:t>  </w:t>
      </w:r>
    </w:p>
    <w:p w14:paraId="1B66B1C4"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place &lt;= place + 1;      </w:t>
      </w:r>
    </w:p>
    <w:p w14:paraId="4DBE5D35"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if</w:t>
      </w:r>
      <w:r w:rsidRPr="0087315B">
        <w:rPr>
          <w:rFonts w:ascii="Consolas" w:hAnsi="Consolas"/>
          <w:color w:val="000000"/>
          <w:sz w:val="18"/>
          <w:szCs w:val="18"/>
          <w:bdr w:val="none" w:sz="0" w:space="0" w:color="auto" w:frame="1"/>
          <w:lang w:val="en-US" w:bidi="ar-SA"/>
        </w:rPr>
        <w:t>(place==3'd7</w:t>
      </w:r>
      <w:proofErr w:type="gramStart"/>
      <w:r w:rsidRPr="0087315B">
        <w:rPr>
          <w:rFonts w:ascii="Consolas" w:hAnsi="Consolas"/>
          <w:color w:val="000000"/>
          <w:sz w:val="18"/>
          <w:szCs w:val="18"/>
          <w:bdr w:val="none" w:sz="0" w:space="0" w:color="auto" w:frame="1"/>
          <w:lang w:val="en-US" w:bidi="ar-SA"/>
        </w:rPr>
        <w:t>)  place</w:t>
      </w:r>
      <w:proofErr w:type="gramEnd"/>
      <w:r w:rsidRPr="0087315B">
        <w:rPr>
          <w:rFonts w:ascii="Consolas" w:hAnsi="Consolas"/>
          <w:color w:val="000000"/>
          <w:sz w:val="18"/>
          <w:szCs w:val="18"/>
          <w:bdr w:val="none" w:sz="0" w:space="0" w:color="auto" w:frame="1"/>
          <w:lang w:val="en-US" w:bidi="ar-SA"/>
        </w:rPr>
        <w:t> &lt;= 0;  </w:t>
      </w:r>
    </w:p>
    <w:p w14:paraId="1B0A8C27"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end   </w:t>
      </w:r>
    </w:p>
    <w:p w14:paraId="7EAF7C18"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end  </w:t>
      </w:r>
    </w:p>
    <w:p w14:paraId="2D38B34F"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
    <w:p w14:paraId="7343AAA6"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always @(place)         </w:t>
      </w:r>
      <w:r w:rsidRPr="0087315B">
        <w:rPr>
          <w:rFonts w:ascii="Consolas" w:hAnsi="Consolas"/>
          <w:color w:val="008200"/>
          <w:sz w:val="18"/>
          <w:szCs w:val="18"/>
          <w:bdr w:val="none" w:sz="0" w:space="0" w:color="auto" w:frame="1"/>
          <w:lang w:val="en-US" w:bidi="ar-SA"/>
        </w:rPr>
        <w:t>//</w:t>
      </w:r>
      <w:r w:rsidRPr="0087315B">
        <w:rPr>
          <w:rFonts w:ascii="Consolas" w:hAnsi="Consolas"/>
          <w:color w:val="008200"/>
          <w:sz w:val="18"/>
          <w:szCs w:val="18"/>
          <w:bdr w:val="none" w:sz="0" w:space="0" w:color="auto" w:frame="1"/>
          <w:lang w:val="en-US" w:bidi="ar-SA"/>
        </w:rPr>
        <w:t>数码管选择</w:t>
      </w:r>
      <w:r w:rsidRPr="0087315B">
        <w:rPr>
          <w:rFonts w:ascii="Consolas" w:hAnsi="Consolas"/>
          <w:color w:val="000000"/>
          <w:sz w:val="18"/>
          <w:szCs w:val="18"/>
          <w:bdr w:val="none" w:sz="0" w:space="0" w:color="auto" w:frame="1"/>
          <w:lang w:val="en-US" w:bidi="ar-SA"/>
        </w:rPr>
        <w:t>  </w:t>
      </w:r>
    </w:p>
    <w:p w14:paraId="05F6910D"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begin   </w:t>
      </w:r>
    </w:p>
    <w:p w14:paraId="5F27652E"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case</w:t>
      </w:r>
      <w:r w:rsidRPr="0087315B">
        <w:rPr>
          <w:rFonts w:ascii="Consolas" w:hAnsi="Consolas"/>
          <w:color w:val="000000"/>
          <w:sz w:val="18"/>
          <w:szCs w:val="18"/>
          <w:bdr w:val="none" w:sz="0" w:space="0" w:color="auto" w:frame="1"/>
          <w:lang w:val="en-US" w:bidi="ar-SA"/>
        </w:rPr>
        <w:t> (place)      </w:t>
      </w:r>
    </w:p>
    <w:p w14:paraId="05617E2A"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w:t>
      </w:r>
      <w:proofErr w:type="gramStart"/>
      <w:r w:rsidRPr="0087315B">
        <w:rPr>
          <w:rFonts w:ascii="Consolas" w:hAnsi="Consolas"/>
          <w:color w:val="0000FF"/>
          <w:sz w:val="18"/>
          <w:szCs w:val="18"/>
          <w:bdr w:val="none" w:sz="0" w:space="0" w:color="auto" w:frame="1"/>
          <w:lang w:val="en-US" w:bidi="ar-SA"/>
        </w:rPr>
        <w:t>000 :</w:t>
      </w:r>
      <w:proofErr w:type="gramEnd"/>
      <w:r w:rsidRPr="0087315B">
        <w:rPr>
          <w:rFonts w:ascii="Consolas" w:hAnsi="Consolas"/>
          <w:color w:val="0000FF"/>
          <w:sz w:val="18"/>
          <w:szCs w:val="18"/>
          <w:bdr w:val="none" w:sz="0" w:space="0" w:color="auto" w:frame="1"/>
          <w:lang w:val="en-US" w:bidi="ar-SA"/>
        </w:rPr>
        <w:t> </w:t>
      </w:r>
      <w:proofErr w:type="spellStart"/>
      <w:r w:rsidRPr="0087315B">
        <w:rPr>
          <w:rFonts w:ascii="Consolas" w:hAnsi="Consolas"/>
          <w:color w:val="0000FF"/>
          <w:sz w:val="18"/>
          <w:szCs w:val="18"/>
          <w:bdr w:val="none" w:sz="0" w:space="0" w:color="auto" w:frame="1"/>
          <w:lang w:val="en-US" w:bidi="ar-SA"/>
        </w:rPr>
        <w:t>DIG_r</w:t>
      </w:r>
      <w:proofErr w:type="spellEnd"/>
      <w:r w:rsidRPr="0087315B">
        <w:rPr>
          <w:rFonts w:ascii="Consolas" w:hAnsi="Consolas"/>
          <w:color w:val="0000FF"/>
          <w:sz w:val="18"/>
          <w:szCs w:val="18"/>
          <w:bdr w:val="none" w:sz="0" w:space="0" w:color="auto" w:frame="1"/>
          <w:lang w:val="en-US" w:bidi="ar-SA"/>
        </w:rPr>
        <w:t> &lt;= 8'</w:t>
      </w:r>
      <w:r w:rsidRPr="0087315B">
        <w:rPr>
          <w:rFonts w:ascii="Consolas" w:hAnsi="Consolas"/>
          <w:color w:val="000000"/>
          <w:sz w:val="18"/>
          <w:szCs w:val="18"/>
          <w:bdr w:val="none" w:sz="0" w:space="0" w:color="auto" w:frame="1"/>
          <w:lang w:val="en-US" w:bidi="ar-SA"/>
        </w:rPr>
        <w:t>b0000_0001;      </w:t>
      </w:r>
    </w:p>
    <w:p w14:paraId="0831CCAE"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8200"/>
          <w:sz w:val="18"/>
          <w:szCs w:val="18"/>
          <w:bdr w:val="none" w:sz="0" w:space="0" w:color="auto" w:frame="1"/>
          <w:lang w:val="en-US" w:bidi="ar-SA"/>
        </w:rPr>
        <w:t>//        3'b</w:t>
      </w:r>
      <w:proofErr w:type="gramStart"/>
      <w:r w:rsidRPr="0087315B">
        <w:rPr>
          <w:rFonts w:ascii="Consolas" w:hAnsi="Consolas"/>
          <w:color w:val="008200"/>
          <w:sz w:val="18"/>
          <w:szCs w:val="18"/>
          <w:bdr w:val="none" w:sz="0" w:space="0" w:color="auto" w:frame="1"/>
          <w:lang w:val="en-US" w:bidi="ar-SA"/>
        </w:rPr>
        <w:t>001 :</w:t>
      </w:r>
      <w:proofErr w:type="gramEnd"/>
      <w:r w:rsidRPr="0087315B">
        <w:rPr>
          <w:rFonts w:ascii="Consolas" w:hAnsi="Consolas"/>
          <w:color w:val="008200"/>
          <w:sz w:val="18"/>
          <w:szCs w:val="18"/>
          <w:bdr w:val="none" w:sz="0" w:space="0" w:color="auto" w:frame="1"/>
          <w:lang w:val="en-US" w:bidi="ar-SA"/>
        </w:rPr>
        <w:t> </w:t>
      </w:r>
      <w:proofErr w:type="spellStart"/>
      <w:r w:rsidRPr="0087315B">
        <w:rPr>
          <w:rFonts w:ascii="Consolas" w:hAnsi="Consolas"/>
          <w:color w:val="008200"/>
          <w:sz w:val="18"/>
          <w:szCs w:val="18"/>
          <w:bdr w:val="none" w:sz="0" w:space="0" w:color="auto" w:frame="1"/>
          <w:lang w:val="en-US" w:bidi="ar-SA"/>
        </w:rPr>
        <w:t>DIG_r</w:t>
      </w:r>
      <w:proofErr w:type="spellEnd"/>
      <w:r w:rsidRPr="0087315B">
        <w:rPr>
          <w:rFonts w:ascii="Consolas" w:hAnsi="Consolas"/>
          <w:color w:val="008200"/>
          <w:sz w:val="18"/>
          <w:szCs w:val="18"/>
          <w:bdr w:val="none" w:sz="0" w:space="0" w:color="auto" w:frame="1"/>
          <w:lang w:val="en-US" w:bidi="ar-SA"/>
        </w:rPr>
        <w:t> &lt;= 8'b0000_0010;    </w:t>
      </w:r>
      <w:r w:rsidRPr="0087315B">
        <w:rPr>
          <w:rFonts w:ascii="Consolas" w:hAnsi="Consolas"/>
          <w:color w:val="000000"/>
          <w:sz w:val="18"/>
          <w:szCs w:val="18"/>
          <w:bdr w:val="none" w:sz="0" w:space="0" w:color="auto" w:frame="1"/>
          <w:lang w:val="en-US" w:bidi="ar-SA"/>
        </w:rPr>
        <w:t>  </w:t>
      </w:r>
    </w:p>
    <w:p w14:paraId="7985E442"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8200"/>
          <w:sz w:val="18"/>
          <w:szCs w:val="18"/>
          <w:bdr w:val="none" w:sz="0" w:space="0" w:color="auto" w:frame="1"/>
          <w:lang w:val="en-US" w:bidi="ar-SA"/>
        </w:rPr>
        <w:t>//        3'b</w:t>
      </w:r>
      <w:proofErr w:type="gramStart"/>
      <w:r w:rsidRPr="0087315B">
        <w:rPr>
          <w:rFonts w:ascii="Consolas" w:hAnsi="Consolas"/>
          <w:color w:val="008200"/>
          <w:sz w:val="18"/>
          <w:szCs w:val="18"/>
          <w:bdr w:val="none" w:sz="0" w:space="0" w:color="auto" w:frame="1"/>
          <w:lang w:val="en-US" w:bidi="ar-SA"/>
        </w:rPr>
        <w:t>010 :</w:t>
      </w:r>
      <w:proofErr w:type="gramEnd"/>
      <w:r w:rsidRPr="0087315B">
        <w:rPr>
          <w:rFonts w:ascii="Consolas" w:hAnsi="Consolas"/>
          <w:color w:val="008200"/>
          <w:sz w:val="18"/>
          <w:szCs w:val="18"/>
          <w:bdr w:val="none" w:sz="0" w:space="0" w:color="auto" w:frame="1"/>
          <w:lang w:val="en-US" w:bidi="ar-SA"/>
        </w:rPr>
        <w:t> </w:t>
      </w:r>
      <w:proofErr w:type="spellStart"/>
      <w:r w:rsidRPr="0087315B">
        <w:rPr>
          <w:rFonts w:ascii="Consolas" w:hAnsi="Consolas"/>
          <w:color w:val="008200"/>
          <w:sz w:val="18"/>
          <w:szCs w:val="18"/>
          <w:bdr w:val="none" w:sz="0" w:space="0" w:color="auto" w:frame="1"/>
          <w:lang w:val="en-US" w:bidi="ar-SA"/>
        </w:rPr>
        <w:t>DIG_r</w:t>
      </w:r>
      <w:proofErr w:type="spellEnd"/>
      <w:r w:rsidRPr="0087315B">
        <w:rPr>
          <w:rFonts w:ascii="Consolas" w:hAnsi="Consolas"/>
          <w:color w:val="008200"/>
          <w:sz w:val="18"/>
          <w:szCs w:val="18"/>
          <w:bdr w:val="none" w:sz="0" w:space="0" w:color="auto" w:frame="1"/>
          <w:lang w:val="en-US" w:bidi="ar-SA"/>
        </w:rPr>
        <w:t> &lt;= 8'b0000_0100;    </w:t>
      </w:r>
      <w:r w:rsidRPr="0087315B">
        <w:rPr>
          <w:rFonts w:ascii="Consolas" w:hAnsi="Consolas"/>
          <w:color w:val="000000"/>
          <w:sz w:val="18"/>
          <w:szCs w:val="18"/>
          <w:bdr w:val="none" w:sz="0" w:space="0" w:color="auto" w:frame="1"/>
          <w:lang w:val="en-US" w:bidi="ar-SA"/>
        </w:rPr>
        <w:t>  </w:t>
      </w:r>
    </w:p>
    <w:p w14:paraId="2092A8E5"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w:t>
      </w:r>
      <w:proofErr w:type="gramStart"/>
      <w:r w:rsidRPr="0087315B">
        <w:rPr>
          <w:rFonts w:ascii="Consolas" w:hAnsi="Consolas"/>
          <w:color w:val="0000FF"/>
          <w:sz w:val="18"/>
          <w:szCs w:val="18"/>
          <w:bdr w:val="none" w:sz="0" w:space="0" w:color="auto" w:frame="1"/>
          <w:lang w:val="en-US" w:bidi="ar-SA"/>
        </w:rPr>
        <w:t>011 :</w:t>
      </w:r>
      <w:proofErr w:type="gramEnd"/>
      <w:r w:rsidRPr="0087315B">
        <w:rPr>
          <w:rFonts w:ascii="Consolas" w:hAnsi="Consolas"/>
          <w:color w:val="0000FF"/>
          <w:sz w:val="18"/>
          <w:szCs w:val="18"/>
          <w:bdr w:val="none" w:sz="0" w:space="0" w:color="auto" w:frame="1"/>
          <w:lang w:val="en-US" w:bidi="ar-SA"/>
        </w:rPr>
        <w:t> </w:t>
      </w:r>
      <w:proofErr w:type="spellStart"/>
      <w:r w:rsidRPr="0087315B">
        <w:rPr>
          <w:rFonts w:ascii="Consolas" w:hAnsi="Consolas"/>
          <w:color w:val="0000FF"/>
          <w:sz w:val="18"/>
          <w:szCs w:val="18"/>
          <w:bdr w:val="none" w:sz="0" w:space="0" w:color="auto" w:frame="1"/>
          <w:lang w:val="en-US" w:bidi="ar-SA"/>
        </w:rPr>
        <w:t>DIG_r</w:t>
      </w:r>
      <w:proofErr w:type="spellEnd"/>
      <w:r w:rsidRPr="0087315B">
        <w:rPr>
          <w:rFonts w:ascii="Consolas" w:hAnsi="Consolas"/>
          <w:color w:val="0000FF"/>
          <w:sz w:val="18"/>
          <w:szCs w:val="18"/>
          <w:bdr w:val="none" w:sz="0" w:space="0" w:color="auto" w:frame="1"/>
          <w:lang w:val="en-US" w:bidi="ar-SA"/>
        </w:rPr>
        <w:t> &lt;= 8'</w:t>
      </w:r>
      <w:r w:rsidRPr="0087315B">
        <w:rPr>
          <w:rFonts w:ascii="Consolas" w:hAnsi="Consolas"/>
          <w:color w:val="000000"/>
          <w:sz w:val="18"/>
          <w:szCs w:val="18"/>
          <w:bdr w:val="none" w:sz="0" w:space="0" w:color="auto" w:frame="1"/>
          <w:lang w:val="en-US" w:bidi="ar-SA"/>
        </w:rPr>
        <w:t>b0000_1000;   </w:t>
      </w:r>
    </w:p>
    <w:p w14:paraId="356628D7"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8200"/>
          <w:sz w:val="18"/>
          <w:szCs w:val="18"/>
          <w:bdr w:val="none" w:sz="0" w:space="0" w:color="auto" w:frame="1"/>
          <w:lang w:val="en-US" w:bidi="ar-SA"/>
        </w:rPr>
        <w:t>//        3'b</w:t>
      </w:r>
      <w:proofErr w:type="gramStart"/>
      <w:r w:rsidRPr="0087315B">
        <w:rPr>
          <w:rFonts w:ascii="Consolas" w:hAnsi="Consolas"/>
          <w:color w:val="008200"/>
          <w:sz w:val="18"/>
          <w:szCs w:val="18"/>
          <w:bdr w:val="none" w:sz="0" w:space="0" w:color="auto" w:frame="1"/>
          <w:lang w:val="en-US" w:bidi="ar-SA"/>
        </w:rPr>
        <w:t>100 :</w:t>
      </w:r>
      <w:proofErr w:type="gramEnd"/>
      <w:r w:rsidRPr="0087315B">
        <w:rPr>
          <w:rFonts w:ascii="Consolas" w:hAnsi="Consolas"/>
          <w:color w:val="008200"/>
          <w:sz w:val="18"/>
          <w:szCs w:val="18"/>
          <w:bdr w:val="none" w:sz="0" w:space="0" w:color="auto" w:frame="1"/>
          <w:lang w:val="en-US" w:bidi="ar-SA"/>
        </w:rPr>
        <w:t> </w:t>
      </w:r>
      <w:proofErr w:type="spellStart"/>
      <w:r w:rsidRPr="0087315B">
        <w:rPr>
          <w:rFonts w:ascii="Consolas" w:hAnsi="Consolas"/>
          <w:color w:val="008200"/>
          <w:sz w:val="18"/>
          <w:szCs w:val="18"/>
          <w:bdr w:val="none" w:sz="0" w:space="0" w:color="auto" w:frame="1"/>
          <w:lang w:val="en-US" w:bidi="ar-SA"/>
        </w:rPr>
        <w:t>DIG_r</w:t>
      </w:r>
      <w:proofErr w:type="spellEnd"/>
      <w:r w:rsidRPr="0087315B">
        <w:rPr>
          <w:rFonts w:ascii="Consolas" w:hAnsi="Consolas"/>
          <w:color w:val="008200"/>
          <w:sz w:val="18"/>
          <w:szCs w:val="18"/>
          <w:bdr w:val="none" w:sz="0" w:space="0" w:color="auto" w:frame="1"/>
          <w:lang w:val="en-US" w:bidi="ar-SA"/>
        </w:rPr>
        <w:t> &lt;= 8'b0001_0000;    </w:t>
      </w:r>
      <w:r w:rsidRPr="0087315B">
        <w:rPr>
          <w:rFonts w:ascii="Consolas" w:hAnsi="Consolas"/>
          <w:color w:val="000000"/>
          <w:sz w:val="18"/>
          <w:szCs w:val="18"/>
          <w:bdr w:val="none" w:sz="0" w:space="0" w:color="auto" w:frame="1"/>
          <w:lang w:val="en-US" w:bidi="ar-SA"/>
        </w:rPr>
        <w:t>  </w:t>
      </w:r>
    </w:p>
    <w:p w14:paraId="2B399D2B"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8200"/>
          <w:sz w:val="18"/>
          <w:szCs w:val="18"/>
          <w:bdr w:val="none" w:sz="0" w:space="0" w:color="auto" w:frame="1"/>
          <w:lang w:val="en-US" w:bidi="ar-SA"/>
        </w:rPr>
        <w:t>//        3'b</w:t>
      </w:r>
      <w:proofErr w:type="gramStart"/>
      <w:r w:rsidRPr="0087315B">
        <w:rPr>
          <w:rFonts w:ascii="Consolas" w:hAnsi="Consolas"/>
          <w:color w:val="008200"/>
          <w:sz w:val="18"/>
          <w:szCs w:val="18"/>
          <w:bdr w:val="none" w:sz="0" w:space="0" w:color="auto" w:frame="1"/>
          <w:lang w:val="en-US" w:bidi="ar-SA"/>
        </w:rPr>
        <w:t>101 :</w:t>
      </w:r>
      <w:proofErr w:type="gramEnd"/>
      <w:r w:rsidRPr="0087315B">
        <w:rPr>
          <w:rFonts w:ascii="Consolas" w:hAnsi="Consolas"/>
          <w:color w:val="008200"/>
          <w:sz w:val="18"/>
          <w:szCs w:val="18"/>
          <w:bdr w:val="none" w:sz="0" w:space="0" w:color="auto" w:frame="1"/>
          <w:lang w:val="en-US" w:bidi="ar-SA"/>
        </w:rPr>
        <w:t> </w:t>
      </w:r>
      <w:proofErr w:type="spellStart"/>
      <w:r w:rsidRPr="0087315B">
        <w:rPr>
          <w:rFonts w:ascii="Consolas" w:hAnsi="Consolas"/>
          <w:color w:val="008200"/>
          <w:sz w:val="18"/>
          <w:szCs w:val="18"/>
          <w:bdr w:val="none" w:sz="0" w:space="0" w:color="auto" w:frame="1"/>
          <w:lang w:val="en-US" w:bidi="ar-SA"/>
        </w:rPr>
        <w:t>DIG_r</w:t>
      </w:r>
      <w:proofErr w:type="spellEnd"/>
      <w:r w:rsidRPr="0087315B">
        <w:rPr>
          <w:rFonts w:ascii="Consolas" w:hAnsi="Consolas"/>
          <w:color w:val="008200"/>
          <w:sz w:val="18"/>
          <w:szCs w:val="18"/>
          <w:bdr w:val="none" w:sz="0" w:space="0" w:color="auto" w:frame="1"/>
          <w:lang w:val="en-US" w:bidi="ar-SA"/>
        </w:rPr>
        <w:t> &lt;= 8'b0010_0000;    </w:t>
      </w:r>
      <w:r w:rsidRPr="0087315B">
        <w:rPr>
          <w:rFonts w:ascii="Consolas" w:hAnsi="Consolas"/>
          <w:color w:val="000000"/>
          <w:sz w:val="18"/>
          <w:szCs w:val="18"/>
          <w:bdr w:val="none" w:sz="0" w:space="0" w:color="auto" w:frame="1"/>
          <w:lang w:val="en-US" w:bidi="ar-SA"/>
        </w:rPr>
        <w:t>  </w:t>
      </w:r>
    </w:p>
    <w:p w14:paraId="5C4F4506" w14:textId="77777777" w:rsidR="0087315B" w:rsidRPr="0087315B" w:rsidRDefault="0087315B" w:rsidP="006F5E98">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8200"/>
          <w:sz w:val="18"/>
          <w:szCs w:val="18"/>
          <w:bdr w:val="none" w:sz="0" w:space="0" w:color="auto" w:frame="1"/>
          <w:lang w:val="en-US" w:bidi="ar-SA"/>
        </w:rPr>
        <w:t>//        3'b</w:t>
      </w:r>
      <w:proofErr w:type="gramStart"/>
      <w:r w:rsidRPr="0087315B">
        <w:rPr>
          <w:rFonts w:ascii="Consolas" w:hAnsi="Consolas"/>
          <w:color w:val="008200"/>
          <w:sz w:val="18"/>
          <w:szCs w:val="18"/>
          <w:bdr w:val="none" w:sz="0" w:space="0" w:color="auto" w:frame="1"/>
          <w:lang w:val="en-US" w:bidi="ar-SA"/>
        </w:rPr>
        <w:t>110 :</w:t>
      </w:r>
      <w:proofErr w:type="gramEnd"/>
      <w:r w:rsidRPr="0087315B">
        <w:rPr>
          <w:rFonts w:ascii="Consolas" w:hAnsi="Consolas"/>
          <w:color w:val="008200"/>
          <w:sz w:val="18"/>
          <w:szCs w:val="18"/>
          <w:bdr w:val="none" w:sz="0" w:space="0" w:color="auto" w:frame="1"/>
          <w:lang w:val="en-US" w:bidi="ar-SA"/>
        </w:rPr>
        <w:t> </w:t>
      </w:r>
      <w:proofErr w:type="spellStart"/>
      <w:r w:rsidRPr="0087315B">
        <w:rPr>
          <w:rFonts w:ascii="Consolas" w:hAnsi="Consolas"/>
          <w:color w:val="008200"/>
          <w:sz w:val="18"/>
          <w:szCs w:val="18"/>
          <w:bdr w:val="none" w:sz="0" w:space="0" w:color="auto" w:frame="1"/>
          <w:lang w:val="en-US" w:bidi="ar-SA"/>
        </w:rPr>
        <w:t>DIG_r</w:t>
      </w:r>
      <w:proofErr w:type="spellEnd"/>
      <w:r w:rsidRPr="0087315B">
        <w:rPr>
          <w:rFonts w:ascii="Consolas" w:hAnsi="Consolas"/>
          <w:color w:val="008200"/>
          <w:sz w:val="18"/>
          <w:szCs w:val="18"/>
          <w:bdr w:val="none" w:sz="0" w:space="0" w:color="auto" w:frame="1"/>
          <w:lang w:val="en-US" w:bidi="ar-SA"/>
        </w:rPr>
        <w:t> &lt;= 8'b0100_0000;     </w:t>
      </w:r>
      <w:r w:rsidRPr="0087315B">
        <w:rPr>
          <w:rFonts w:ascii="Consolas" w:hAnsi="Consolas"/>
          <w:color w:val="000000"/>
          <w:sz w:val="18"/>
          <w:szCs w:val="18"/>
          <w:bdr w:val="none" w:sz="0" w:space="0" w:color="auto" w:frame="1"/>
          <w:lang w:val="en-US" w:bidi="ar-SA"/>
        </w:rPr>
        <w:t>  </w:t>
      </w:r>
    </w:p>
    <w:p w14:paraId="6817DF2E"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w:t>
      </w:r>
      <w:proofErr w:type="gramStart"/>
      <w:r w:rsidRPr="0087315B">
        <w:rPr>
          <w:rFonts w:ascii="Consolas" w:hAnsi="Consolas"/>
          <w:color w:val="0000FF"/>
          <w:sz w:val="18"/>
          <w:szCs w:val="18"/>
          <w:bdr w:val="none" w:sz="0" w:space="0" w:color="auto" w:frame="1"/>
          <w:lang w:val="en-US" w:bidi="ar-SA"/>
        </w:rPr>
        <w:t>111 :</w:t>
      </w:r>
      <w:proofErr w:type="gramEnd"/>
      <w:r w:rsidRPr="0087315B">
        <w:rPr>
          <w:rFonts w:ascii="Consolas" w:hAnsi="Consolas"/>
          <w:color w:val="0000FF"/>
          <w:sz w:val="18"/>
          <w:szCs w:val="18"/>
          <w:bdr w:val="none" w:sz="0" w:space="0" w:color="auto" w:frame="1"/>
          <w:lang w:val="en-US" w:bidi="ar-SA"/>
        </w:rPr>
        <w:t> </w:t>
      </w:r>
      <w:proofErr w:type="spellStart"/>
      <w:r w:rsidRPr="0087315B">
        <w:rPr>
          <w:rFonts w:ascii="Consolas" w:hAnsi="Consolas"/>
          <w:color w:val="0000FF"/>
          <w:sz w:val="18"/>
          <w:szCs w:val="18"/>
          <w:bdr w:val="none" w:sz="0" w:space="0" w:color="auto" w:frame="1"/>
          <w:lang w:val="en-US" w:bidi="ar-SA"/>
        </w:rPr>
        <w:t>DIG_r</w:t>
      </w:r>
      <w:proofErr w:type="spellEnd"/>
      <w:r w:rsidRPr="0087315B">
        <w:rPr>
          <w:rFonts w:ascii="Consolas" w:hAnsi="Consolas"/>
          <w:color w:val="0000FF"/>
          <w:sz w:val="18"/>
          <w:szCs w:val="18"/>
          <w:bdr w:val="none" w:sz="0" w:space="0" w:color="auto" w:frame="1"/>
          <w:lang w:val="en-US" w:bidi="ar-SA"/>
        </w:rPr>
        <w:t> &lt;= 8'</w:t>
      </w:r>
      <w:r w:rsidRPr="0087315B">
        <w:rPr>
          <w:rFonts w:ascii="Consolas" w:hAnsi="Consolas"/>
          <w:color w:val="000000"/>
          <w:sz w:val="18"/>
          <w:szCs w:val="18"/>
          <w:bdr w:val="none" w:sz="0" w:space="0" w:color="auto" w:frame="1"/>
          <w:lang w:val="en-US" w:bidi="ar-SA"/>
        </w:rPr>
        <w:t>b1000_0000;      </w:t>
      </w:r>
    </w:p>
    <w:p w14:paraId="76D9C60B"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gramStart"/>
      <w:r w:rsidRPr="0087315B">
        <w:rPr>
          <w:rFonts w:ascii="Consolas" w:hAnsi="Consolas"/>
          <w:b/>
          <w:bCs/>
          <w:color w:val="006699"/>
          <w:sz w:val="18"/>
          <w:szCs w:val="18"/>
          <w:bdr w:val="none" w:sz="0" w:space="0" w:color="auto" w:frame="1"/>
          <w:lang w:val="en-US" w:bidi="ar-SA"/>
        </w:rPr>
        <w:t>default</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DIG</w:t>
      </w:r>
      <w:proofErr w:type="gramEnd"/>
      <w:r w:rsidRPr="0087315B">
        <w:rPr>
          <w:rFonts w:ascii="Consolas" w:hAnsi="Consolas"/>
          <w:color w:val="000000"/>
          <w:sz w:val="18"/>
          <w:szCs w:val="18"/>
          <w:bdr w:val="none" w:sz="0" w:space="0" w:color="auto" w:frame="1"/>
          <w:lang w:val="en-US" w:bidi="ar-SA"/>
        </w:rPr>
        <w:t>_r</w:t>
      </w:r>
      <w:proofErr w:type="spellEnd"/>
      <w:r w:rsidRPr="0087315B">
        <w:rPr>
          <w:rFonts w:ascii="Consolas" w:hAnsi="Consolas"/>
          <w:color w:val="000000"/>
          <w:sz w:val="18"/>
          <w:szCs w:val="18"/>
          <w:bdr w:val="none" w:sz="0" w:space="0" w:color="auto" w:frame="1"/>
          <w:lang w:val="en-US" w:bidi="ar-SA"/>
        </w:rPr>
        <w:t> &lt;= 8'b0000_0000;        </w:t>
      </w:r>
    </w:p>
    <w:p w14:paraId="1B8F882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endcase</w:t>
      </w:r>
      <w:proofErr w:type="spellEnd"/>
      <w:r w:rsidRPr="0087315B">
        <w:rPr>
          <w:rFonts w:ascii="Consolas" w:hAnsi="Consolas"/>
          <w:color w:val="000000"/>
          <w:sz w:val="18"/>
          <w:szCs w:val="18"/>
          <w:bdr w:val="none" w:sz="0" w:space="0" w:color="auto" w:frame="1"/>
          <w:lang w:val="en-US" w:bidi="ar-SA"/>
        </w:rPr>
        <w:t>  </w:t>
      </w:r>
    </w:p>
    <w:p w14:paraId="6C666F2B"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end  </w:t>
      </w:r>
    </w:p>
    <w:p w14:paraId="30C3B74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always @ ({</w:t>
      </w:r>
      <w:proofErr w:type="spellStart"/>
      <w:r w:rsidRPr="0087315B">
        <w:rPr>
          <w:rFonts w:ascii="Consolas" w:hAnsi="Consolas"/>
          <w:color w:val="000000"/>
          <w:sz w:val="18"/>
          <w:szCs w:val="18"/>
          <w:bdr w:val="none" w:sz="0" w:space="0" w:color="auto" w:frame="1"/>
          <w:lang w:val="en-US" w:bidi="ar-SA"/>
        </w:rPr>
        <w:t>grade_left</w:t>
      </w:r>
      <w:proofErr w:type="spellEnd"/>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grade_right</w:t>
      </w:r>
      <w:proofErr w:type="spellEnd"/>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w:t>
      </w:r>
      <w:r w:rsidRPr="0087315B">
        <w:rPr>
          <w:rFonts w:ascii="Consolas" w:hAnsi="Consolas"/>
          <w:color w:val="008200"/>
          <w:sz w:val="18"/>
          <w:szCs w:val="18"/>
          <w:bdr w:val="none" w:sz="0" w:space="0" w:color="auto" w:frame="1"/>
          <w:lang w:val="en-US" w:bidi="ar-SA"/>
        </w:rPr>
        <w:t>译码</w:t>
      </w:r>
      <w:r w:rsidRPr="0087315B">
        <w:rPr>
          <w:rFonts w:ascii="Consolas" w:hAnsi="Consolas"/>
          <w:color w:val="000000"/>
          <w:sz w:val="18"/>
          <w:szCs w:val="18"/>
          <w:bdr w:val="none" w:sz="0" w:space="0" w:color="auto" w:frame="1"/>
          <w:lang w:val="en-US" w:bidi="ar-SA"/>
        </w:rPr>
        <w:t>  </w:t>
      </w:r>
    </w:p>
    <w:p w14:paraId="5F5A5BE1"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begin   </w:t>
      </w:r>
    </w:p>
    <w:p w14:paraId="2883BF1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case</w:t>
      </w:r>
      <w:r w:rsidRPr="0087315B">
        <w:rPr>
          <w:rFonts w:ascii="Consolas" w:hAnsi="Consolas"/>
          <w:color w:val="000000"/>
          <w:sz w:val="18"/>
          <w:szCs w:val="18"/>
          <w:bdr w:val="none" w:sz="0" w:space="0" w:color="auto" w:frame="1"/>
          <w:lang w:val="en-US" w:bidi="ar-SA"/>
        </w:rPr>
        <w:t> (place)  </w:t>
      </w:r>
    </w:p>
    <w:p w14:paraId="61460ACD"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3'b000:  </w:t>
      </w:r>
    </w:p>
    <w:p w14:paraId="57193E9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case</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grade_right</w:t>
      </w:r>
      <w:proofErr w:type="spellEnd"/>
      <w:r w:rsidRPr="0087315B">
        <w:rPr>
          <w:rFonts w:ascii="Consolas" w:hAnsi="Consolas"/>
          <w:color w:val="000000"/>
          <w:sz w:val="18"/>
          <w:szCs w:val="18"/>
          <w:bdr w:val="none" w:sz="0" w:space="0" w:color="auto" w:frame="1"/>
          <w:lang w:val="en-US" w:bidi="ar-SA"/>
        </w:rPr>
        <w:t>)  </w:t>
      </w:r>
    </w:p>
    <w:p w14:paraId="7E828103"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b1000000; </w:t>
      </w:r>
      <w:r w:rsidRPr="0087315B">
        <w:rPr>
          <w:rFonts w:ascii="Consolas" w:hAnsi="Consolas"/>
          <w:color w:val="008200"/>
          <w:sz w:val="18"/>
          <w:szCs w:val="18"/>
          <w:bdr w:val="none" w:sz="0" w:space="0" w:color="auto" w:frame="1"/>
          <w:lang w:val="en-US" w:bidi="ar-SA"/>
        </w:rPr>
        <w:t>// </w:t>
      </w:r>
      <w:proofErr w:type="gramStart"/>
      <w:r w:rsidRPr="0087315B">
        <w:rPr>
          <w:rFonts w:ascii="Consolas" w:hAnsi="Consolas"/>
          <w:color w:val="008200"/>
          <w:sz w:val="18"/>
          <w:szCs w:val="18"/>
          <w:bdr w:val="none" w:sz="0" w:space="0" w:color="auto" w:frame="1"/>
          <w:lang w:val="en-US" w:bidi="ar-SA"/>
        </w:rPr>
        <w:t>0  1000000</w:t>
      </w:r>
      <w:proofErr w:type="gramEnd"/>
      <w:r w:rsidRPr="0087315B">
        <w:rPr>
          <w:rFonts w:ascii="Consolas" w:hAnsi="Consolas"/>
          <w:color w:val="000000"/>
          <w:sz w:val="18"/>
          <w:szCs w:val="18"/>
          <w:bdr w:val="none" w:sz="0" w:space="0" w:color="auto" w:frame="1"/>
          <w:lang w:val="en-US" w:bidi="ar-SA"/>
        </w:rPr>
        <w:t>  </w:t>
      </w:r>
    </w:p>
    <w:p w14:paraId="6F9C5AB4"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b1111001; </w:t>
      </w:r>
      <w:r w:rsidRPr="0087315B">
        <w:rPr>
          <w:rFonts w:ascii="Consolas" w:hAnsi="Consolas"/>
          <w:color w:val="008200"/>
          <w:sz w:val="18"/>
          <w:szCs w:val="18"/>
          <w:bdr w:val="none" w:sz="0" w:space="0" w:color="auto" w:frame="1"/>
          <w:lang w:val="en-US" w:bidi="ar-SA"/>
        </w:rPr>
        <w:t>// 1</w:t>
      </w:r>
      <w:r w:rsidRPr="0087315B">
        <w:rPr>
          <w:rFonts w:ascii="Consolas" w:hAnsi="Consolas"/>
          <w:color w:val="000000"/>
          <w:sz w:val="18"/>
          <w:szCs w:val="18"/>
          <w:bdr w:val="none" w:sz="0" w:space="0" w:color="auto" w:frame="1"/>
          <w:lang w:val="en-US" w:bidi="ar-SA"/>
        </w:rPr>
        <w:t>  </w:t>
      </w:r>
    </w:p>
    <w:p w14:paraId="5C50AD17"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b0100100; </w:t>
      </w:r>
      <w:r w:rsidRPr="0087315B">
        <w:rPr>
          <w:rFonts w:ascii="Consolas" w:hAnsi="Consolas"/>
          <w:color w:val="008200"/>
          <w:sz w:val="18"/>
          <w:szCs w:val="18"/>
          <w:bdr w:val="none" w:sz="0" w:space="0" w:color="auto" w:frame="1"/>
          <w:lang w:val="en-US" w:bidi="ar-SA"/>
        </w:rPr>
        <w:t>// 2</w:t>
      </w:r>
      <w:r w:rsidRPr="0087315B">
        <w:rPr>
          <w:rFonts w:ascii="Consolas" w:hAnsi="Consolas"/>
          <w:color w:val="000000"/>
          <w:sz w:val="18"/>
          <w:szCs w:val="18"/>
          <w:bdr w:val="none" w:sz="0" w:space="0" w:color="auto" w:frame="1"/>
          <w:lang w:val="en-US" w:bidi="ar-SA"/>
        </w:rPr>
        <w:t>  </w:t>
      </w:r>
    </w:p>
    <w:p w14:paraId="1E0D3562"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b0110000; </w:t>
      </w:r>
      <w:r w:rsidRPr="0087315B">
        <w:rPr>
          <w:rFonts w:ascii="Consolas" w:hAnsi="Consolas"/>
          <w:color w:val="008200"/>
          <w:sz w:val="18"/>
          <w:szCs w:val="18"/>
          <w:bdr w:val="none" w:sz="0" w:space="0" w:color="auto" w:frame="1"/>
          <w:lang w:val="en-US" w:bidi="ar-SA"/>
        </w:rPr>
        <w:t>// 3</w:t>
      </w:r>
      <w:r w:rsidRPr="0087315B">
        <w:rPr>
          <w:rFonts w:ascii="Consolas" w:hAnsi="Consolas"/>
          <w:color w:val="000000"/>
          <w:sz w:val="18"/>
          <w:szCs w:val="18"/>
          <w:bdr w:val="none" w:sz="0" w:space="0" w:color="auto" w:frame="1"/>
          <w:lang w:val="en-US" w:bidi="ar-SA"/>
        </w:rPr>
        <w:t>  </w:t>
      </w:r>
    </w:p>
    <w:p w14:paraId="7BC5A4E6"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//3'b100: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7'b0011001; // 4</w:t>
      </w:r>
      <w:r w:rsidRPr="0087315B">
        <w:rPr>
          <w:rFonts w:ascii="Consolas" w:hAnsi="Consolas"/>
          <w:color w:val="000000"/>
          <w:sz w:val="18"/>
          <w:szCs w:val="18"/>
          <w:bdr w:val="none" w:sz="0" w:space="0" w:color="auto" w:frame="1"/>
          <w:lang w:val="en-US" w:bidi="ar-SA"/>
        </w:rPr>
        <w:t>  </w:t>
      </w:r>
    </w:p>
    <w:p w14:paraId="6854038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//3'b101: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7'b0010010; // 5</w:t>
      </w:r>
      <w:r w:rsidRPr="0087315B">
        <w:rPr>
          <w:rFonts w:ascii="Consolas" w:hAnsi="Consolas"/>
          <w:color w:val="000000"/>
          <w:sz w:val="18"/>
          <w:szCs w:val="18"/>
          <w:bdr w:val="none" w:sz="0" w:space="0" w:color="auto" w:frame="1"/>
          <w:lang w:val="en-US" w:bidi="ar-SA"/>
        </w:rPr>
        <w:t>  </w:t>
      </w:r>
    </w:p>
    <w:p w14:paraId="7A17B172"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//3'b110: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7'b0000010; // 6</w:t>
      </w:r>
      <w:r w:rsidRPr="0087315B">
        <w:rPr>
          <w:rFonts w:ascii="Consolas" w:hAnsi="Consolas"/>
          <w:color w:val="000000"/>
          <w:sz w:val="18"/>
          <w:szCs w:val="18"/>
          <w:bdr w:val="none" w:sz="0" w:space="0" w:color="auto" w:frame="1"/>
          <w:lang w:val="en-US" w:bidi="ar-SA"/>
        </w:rPr>
        <w:t>  </w:t>
      </w:r>
    </w:p>
    <w:p w14:paraId="79FF6217"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//3'b111: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7'b0000001; // 7        </w:t>
      </w:r>
      <w:r w:rsidRPr="0087315B">
        <w:rPr>
          <w:rFonts w:ascii="Consolas" w:hAnsi="Consolas"/>
          <w:color w:val="008200"/>
          <w:sz w:val="18"/>
          <w:szCs w:val="18"/>
          <w:bdr w:val="none" w:sz="0" w:space="0" w:color="auto" w:frame="1"/>
          <w:lang w:val="en-US" w:bidi="ar-SA"/>
        </w:rPr>
        <w:t>从右向左为</w:t>
      </w:r>
      <w:proofErr w:type="spellStart"/>
      <w:r w:rsidRPr="0087315B">
        <w:rPr>
          <w:rFonts w:ascii="Consolas" w:hAnsi="Consolas"/>
          <w:color w:val="008200"/>
          <w:sz w:val="18"/>
          <w:szCs w:val="18"/>
          <w:bdr w:val="none" w:sz="0" w:space="0" w:color="auto" w:frame="1"/>
          <w:lang w:val="en-US" w:bidi="ar-SA"/>
        </w:rPr>
        <w:t>abcdefg</w:t>
      </w:r>
      <w:proofErr w:type="spellEnd"/>
      <w:r w:rsidRPr="0087315B">
        <w:rPr>
          <w:rFonts w:ascii="Consolas" w:hAnsi="Consolas"/>
          <w:color w:val="008200"/>
          <w:sz w:val="18"/>
          <w:szCs w:val="18"/>
          <w:bdr w:val="none" w:sz="0" w:space="0" w:color="auto" w:frame="1"/>
          <w:lang w:val="en-US" w:bidi="ar-SA"/>
        </w:rPr>
        <w:t> 1</w:t>
      </w:r>
      <w:r w:rsidRPr="0087315B">
        <w:rPr>
          <w:rFonts w:ascii="Consolas" w:hAnsi="Consolas"/>
          <w:color w:val="008200"/>
          <w:sz w:val="18"/>
          <w:szCs w:val="18"/>
          <w:bdr w:val="none" w:sz="0" w:space="0" w:color="auto" w:frame="1"/>
          <w:lang w:val="en-US" w:bidi="ar-SA"/>
        </w:rPr>
        <w:t>为不亮</w:t>
      </w:r>
      <w:r w:rsidRPr="0087315B">
        <w:rPr>
          <w:rFonts w:ascii="Consolas" w:hAnsi="Consolas"/>
          <w:color w:val="008200"/>
          <w:sz w:val="18"/>
          <w:szCs w:val="18"/>
          <w:bdr w:val="none" w:sz="0" w:space="0" w:color="auto" w:frame="1"/>
          <w:lang w:val="en-US" w:bidi="ar-SA"/>
        </w:rPr>
        <w:t> 0-7</w:t>
      </w:r>
      <w:r w:rsidRPr="0087315B">
        <w:rPr>
          <w:rFonts w:ascii="Consolas" w:hAnsi="Consolas"/>
          <w:color w:val="008200"/>
          <w:sz w:val="18"/>
          <w:szCs w:val="18"/>
          <w:bdr w:val="none" w:sz="0" w:space="0" w:color="auto" w:frame="1"/>
          <w:lang w:val="en-US" w:bidi="ar-SA"/>
        </w:rPr>
        <w:t>为数码管从右向左排序</w:t>
      </w:r>
      <w:r w:rsidRPr="0087315B">
        <w:rPr>
          <w:rFonts w:ascii="Consolas" w:hAnsi="Consolas"/>
          <w:color w:val="000000"/>
          <w:sz w:val="18"/>
          <w:szCs w:val="18"/>
          <w:bdr w:val="none" w:sz="0" w:space="0" w:color="auto" w:frame="1"/>
          <w:lang w:val="en-US" w:bidi="ar-SA"/>
        </w:rPr>
        <w:t>  </w:t>
      </w:r>
    </w:p>
    <w:p w14:paraId="5562F9F9"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default</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Y_r</w:t>
      </w:r>
      <w:proofErr w:type="spellEnd"/>
      <w:r w:rsidRPr="0087315B">
        <w:rPr>
          <w:rFonts w:ascii="Consolas" w:hAnsi="Consolas"/>
          <w:color w:val="000000"/>
          <w:sz w:val="18"/>
          <w:szCs w:val="18"/>
          <w:bdr w:val="none" w:sz="0" w:space="0" w:color="auto" w:frame="1"/>
          <w:lang w:val="en-US" w:bidi="ar-SA"/>
        </w:rPr>
        <w:t> = 7'b0000000;</w:t>
      </w:r>
      <w:r w:rsidRPr="0087315B">
        <w:rPr>
          <w:rFonts w:ascii="Consolas" w:hAnsi="Consolas"/>
          <w:color w:val="008200"/>
          <w:sz w:val="18"/>
          <w:szCs w:val="18"/>
          <w:bdr w:val="none" w:sz="0" w:space="0" w:color="auto" w:frame="1"/>
          <w:lang w:val="en-US" w:bidi="ar-SA"/>
        </w:rPr>
        <w:t>//8</w:t>
      </w:r>
      <w:r w:rsidRPr="0087315B">
        <w:rPr>
          <w:rFonts w:ascii="Consolas" w:hAnsi="Consolas"/>
          <w:color w:val="000000"/>
          <w:sz w:val="18"/>
          <w:szCs w:val="18"/>
          <w:bdr w:val="none" w:sz="0" w:space="0" w:color="auto" w:frame="1"/>
          <w:lang w:val="en-US" w:bidi="ar-SA"/>
        </w:rPr>
        <w:t>  </w:t>
      </w:r>
    </w:p>
    <w:p w14:paraId="511CBBC5"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endcase</w:t>
      </w:r>
      <w:proofErr w:type="spellEnd"/>
      <w:r w:rsidRPr="0087315B">
        <w:rPr>
          <w:rFonts w:ascii="Consolas" w:hAnsi="Consolas"/>
          <w:color w:val="000000"/>
          <w:sz w:val="18"/>
          <w:szCs w:val="18"/>
          <w:bdr w:val="none" w:sz="0" w:space="0" w:color="auto" w:frame="1"/>
          <w:lang w:val="en-US" w:bidi="ar-SA"/>
        </w:rPr>
        <w:t>  </w:t>
      </w:r>
    </w:p>
    <w:p w14:paraId="565C4723"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3'b011:  </w:t>
      </w:r>
    </w:p>
    <w:p w14:paraId="2D21EA00"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case</w:t>
      </w:r>
      <w:r w:rsidRPr="0087315B">
        <w:rPr>
          <w:rFonts w:ascii="Consolas" w:hAnsi="Consolas"/>
          <w:color w:val="000000"/>
          <w:sz w:val="18"/>
          <w:szCs w:val="18"/>
          <w:bdr w:val="none" w:sz="0" w:space="0" w:color="auto" w:frame="1"/>
          <w:lang w:val="en-US" w:bidi="ar-SA"/>
        </w:rPr>
        <w:t>(round)  </w:t>
      </w:r>
    </w:p>
    <w:p w14:paraId="091AC524"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b1000000; </w:t>
      </w:r>
      <w:r w:rsidRPr="0087315B">
        <w:rPr>
          <w:rFonts w:ascii="Consolas" w:hAnsi="Consolas"/>
          <w:color w:val="008200"/>
          <w:sz w:val="18"/>
          <w:szCs w:val="18"/>
          <w:bdr w:val="none" w:sz="0" w:space="0" w:color="auto" w:frame="1"/>
          <w:lang w:val="en-US" w:bidi="ar-SA"/>
        </w:rPr>
        <w:t>// 0</w:t>
      </w:r>
      <w:r w:rsidRPr="0087315B">
        <w:rPr>
          <w:rFonts w:ascii="Consolas" w:hAnsi="Consolas"/>
          <w:color w:val="000000"/>
          <w:sz w:val="18"/>
          <w:szCs w:val="18"/>
          <w:bdr w:val="none" w:sz="0" w:space="0" w:color="auto" w:frame="1"/>
          <w:lang w:val="en-US" w:bidi="ar-SA"/>
        </w:rPr>
        <w:t>  </w:t>
      </w:r>
    </w:p>
    <w:p w14:paraId="63099FF6"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b1111001; </w:t>
      </w:r>
      <w:r w:rsidRPr="0087315B">
        <w:rPr>
          <w:rFonts w:ascii="Consolas" w:hAnsi="Consolas"/>
          <w:color w:val="008200"/>
          <w:sz w:val="18"/>
          <w:szCs w:val="18"/>
          <w:bdr w:val="none" w:sz="0" w:space="0" w:color="auto" w:frame="1"/>
          <w:lang w:val="en-US" w:bidi="ar-SA"/>
        </w:rPr>
        <w:t>// 1</w:t>
      </w:r>
      <w:r w:rsidRPr="0087315B">
        <w:rPr>
          <w:rFonts w:ascii="Consolas" w:hAnsi="Consolas"/>
          <w:color w:val="000000"/>
          <w:sz w:val="18"/>
          <w:szCs w:val="18"/>
          <w:bdr w:val="none" w:sz="0" w:space="0" w:color="auto" w:frame="1"/>
          <w:lang w:val="en-US" w:bidi="ar-SA"/>
        </w:rPr>
        <w:t>  </w:t>
      </w:r>
    </w:p>
    <w:p w14:paraId="034A8ED1"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b0100100; </w:t>
      </w:r>
      <w:r w:rsidRPr="0087315B">
        <w:rPr>
          <w:rFonts w:ascii="Consolas" w:hAnsi="Consolas"/>
          <w:color w:val="008200"/>
          <w:sz w:val="18"/>
          <w:szCs w:val="18"/>
          <w:bdr w:val="none" w:sz="0" w:space="0" w:color="auto" w:frame="1"/>
          <w:lang w:val="en-US" w:bidi="ar-SA"/>
        </w:rPr>
        <w:t>// 2</w:t>
      </w:r>
      <w:r w:rsidRPr="0087315B">
        <w:rPr>
          <w:rFonts w:ascii="Consolas" w:hAnsi="Consolas"/>
          <w:color w:val="000000"/>
          <w:sz w:val="18"/>
          <w:szCs w:val="18"/>
          <w:bdr w:val="none" w:sz="0" w:space="0" w:color="auto" w:frame="1"/>
          <w:lang w:val="en-US" w:bidi="ar-SA"/>
        </w:rPr>
        <w:t>  </w:t>
      </w:r>
    </w:p>
    <w:p w14:paraId="5E55915C"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b0110000; </w:t>
      </w:r>
      <w:r w:rsidRPr="0087315B">
        <w:rPr>
          <w:rFonts w:ascii="Consolas" w:hAnsi="Consolas"/>
          <w:color w:val="008200"/>
          <w:sz w:val="18"/>
          <w:szCs w:val="18"/>
          <w:bdr w:val="none" w:sz="0" w:space="0" w:color="auto" w:frame="1"/>
          <w:lang w:val="en-US" w:bidi="ar-SA"/>
        </w:rPr>
        <w:t>// 3</w:t>
      </w:r>
      <w:r w:rsidRPr="0087315B">
        <w:rPr>
          <w:rFonts w:ascii="Consolas" w:hAnsi="Consolas"/>
          <w:color w:val="000000"/>
          <w:sz w:val="18"/>
          <w:szCs w:val="18"/>
          <w:bdr w:val="none" w:sz="0" w:space="0" w:color="auto" w:frame="1"/>
          <w:lang w:val="en-US" w:bidi="ar-SA"/>
        </w:rPr>
        <w:t>  </w:t>
      </w:r>
    </w:p>
    <w:p w14:paraId="13B6616D"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'b100: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b0011001; </w:t>
      </w:r>
      <w:r w:rsidRPr="0087315B">
        <w:rPr>
          <w:rFonts w:ascii="Consolas" w:hAnsi="Consolas"/>
          <w:color w:val="008200"/>
          <w:sz w:val="18"/>
          <w:szCs w:val="18"/>
          <w:bdr w:val="none" w:sz="0" w:space="0" w:color="auto" w:frame="1"/>
          <w:lang w:val="en-US" w:bidi="ar-SA"/>
        </w:rPr>
        <w:t>// 4</w:t>
      </w:r>
      <w:r w:rsidRPr="0087315B">
        <w:rPr>
          <w:rFonts w:ascii="Consolas" w:hAnsi="Consolas"/>
          <w:color w:val="000000"/>
          <w:sz w:val="18"/>
          <w:szCs w:val="18"/>
          <w:bdr w:val="none" w:sz="0" w:space="0" w:color="auto" w:frame="1"/>
          <w:lang w:val="en-US" w:bidi="ar-SA"/>
        </w:rPr>
        <w:t>  </w:t>
      </w:r>
    </w:p>
    <w:p w14:paraId="56C44566"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'b101: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b0010010; </w:t>
      </w:r>
      <w:r w:rsidRPr="0087315B">
        <w:rPr>
          <w:rFonts w:ascii="Consolas" w:hAnsi="Consolas"/>
          <w:color w:val="008200"/>
          <w:sz w:val="18"/>
          <w:szCs w:val="18"/>
          <w:bdr w:val="none" w:sz="0" w:space="0" w:color="auto" w:frame="1"/>
          <w:lang w:val="en-US" w:bidi="ar-SA"/>
        </w:rPr>
        <w:t>// 5</w:t>
      </w:r>
      <w:r w:rsidRPr="0087315B">
        <w:rPr>
          <w:rFonts w:ascii="Consolas" w:hAnsi="Consolas"/>
          <w:color w:val="000000"/>
          <w:sz w:val="18"/>
          <w:szCs w:val="18"/>
          <w:bdr w:val="none" w:sz="0" w:space="0" w:color="auto" w:frame="1"/>
          <w:lang w:val="en-US" w:bidi="ar-SA"/>
        </w:rPr>
        <w:t>  </w:t>
      </w:r>
    </w:p>
    <w:p w14:paraId="42A739BD"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'b100: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b0011001; </w:t>
      </w:r>
      <w:r w:rsidRPr="0087315B">
        <w:rPr>
          <w:rFonts w:ascii="Consolas" w:hAnsi="Consolas"/>
          <w:color w:val="008200"/>
          <w:sz w:val="18"/>
          <w:szCs w:val="18"/>
          <w:bdr w:val="none" w:sz="0" w:space="0" w:color="auto" w:frame="1"/>
          <w:lang w:val="en-US" w:bidi="ar-SA"/>
        </w:rPr>
        <w:t>// 4</w:t>
      </w:r>
      <w:r w:rsidRPr="0087315B">
        <w:rPr>
          <w:rFonts w:ascii="Consolas" w:hAnsi="Consolas"/>
          <w:color w:val="000000"/>
          <w:sz w:val="18"/>
          <w:szCs w:val="18"/>
          <w:bdr w:val="none" w:sz="0" w:space="0" w:color="auto" w:frame="1"/>
          <w:lang w:val="en-US" w:bidi="ar-SA"/>
        </w:rPr>
        <w:t>  </w:t>
      </w:r>
    </w:p>
    <w:p w14:paraId="245EDFC7"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'b101: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b0010010; </w:t>
      </w:r>
      <w:r w:rsidRPr="0087315B">
        <w:rPr>
          <w:rFonts w:ascii="Consolas" w:hAnsi="Consolas"/>
          <w:color w:val="008200"/>
          <w:sz w:val="18"/>
          <w:szCs w:val="18"/>
          <w:bdr w:val="none" w:sz="0" w:space="0" w:color="auto" w:frame="1"/>
          <w:lang w:val="en-US" w:bidi="ar-SA"/>
        </w:rPr>
        <w:t>// 5</w:t>
      </w:r>
      <w:r w:rsidRPr="0087315B">
        <w:rPr>
          <w:rFonts w:ascii="Consolas" w:hAnsi="Consolas"/>
          <w:color w:val="000000"/>
          <w:sz w:val="18"/>
          <w:szCs w:val="18"/>
          <w:bdr w:val="none" w:sz="0" w:space="0" w:color="auto" w:frame="1"/>
          <w:lang w:val="en-US" w:bidi="ar-SA"/>
        </w:rPr>
        <w:t>  </w:t>
      </w:r>
    </w:p>
    <w:p w14:paraId="66BBA025"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'b110: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b0000010; </w:t>
      </w:r>
      <w:r w:rsidRPr="0087315B">
        <w:rPr>
          <w:rFonts w:ascii="Consolas" w:hAnsi="Consolas"/>
          <w:color w:val="008200"/>
          <w:sz w:val="18"/>
          <w:szCs w:val="18"/>
          <w:bdr w:val="none" w:sz="0" w:space="0" w:color="auto" w:frame="1"/>
          <w:lang w:val="en-US" w:bidi="ar-SA"/>
        </w:rPr>
        <w:t>// 6</w:t>
      </w:r>
      <w:r w:rsidRPr="0087315B">
        <w:rPr>
          <w:rFonts w:ascii="Consolas" w:hAnsi="Consolas"/>
          <w:color w:val="000000"/>
          <w:sz w:val="18"/>
          <w:szCs w:val="18"/>
          <w:bdr w:val="none" w:sz="0" w:space="0" w:color="auto" w:frame="1"/>
          <w:lang w:val="en-US" w:bidi="ar-SA"/>
        </w:rPr>
        <w:t>  </w:t>
      </w:r>
    </w:p>
    <w:p w14:paraId="46FB96E3"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'b111: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b0000001; </w:t>
      </w:r>
      <w:r w:rsidRPr="0087315B">
        <w:rPr>
          <w:rFonts w:ascii="Consolas" w:hAnsi="Consolas"/>
          <w:color w:val="008200"/>
          <w:sz w:val="18"/>
          <w:szCs w:val="18"/>
          <w:bdr w:val="none" w:sz="0" w:space="0" w:color="auto" w:frame="1"/>
          <w:lang w:val="en-US" w:bidi="ar-SA"/>
        </w:rPr>
        <w:t>// 7</w:t>
      </w:r>
      <w:r w:rsidRPr="0087315B">
        <w:rPr>
          <w:rFonts w:ascii="Consolas" w:hAnsi="Consolas"/>
          <w:color w:val="000000"/>
          <w:sz w:val="18"/>
          <w:szCs w:val="18"/>
          <w:bdr w:val="none" w:sz="0" w:space="0" w:color="auto" w:frame="1"/>
          <w:lang w:val="en-US" w:bidi="ar-SA"/>
        </w:rPr>
        <w:t>  </w:t>
      </w:r>
    </w:p>
    <w:p w14:paraId="3CD86E70"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default</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Y_r</w:t>
      </w:r>
      <w:proofErr w:type="spellEnd"/>
      <w:r w:rsidRPr="0087315B">
        <w:rPr>
          <w:rFonts w:ascii="Consolas" w:hAnsi="Consolas"/>
          <w:color w:val="000000"/>
          <w:sz w:val="18"/>
          <w:szCs w:val="18"/>
          <w:bdr w:val="none" w:sz="0" w:space="0" w:color="auto" w:frame="1"/>
          <w:lang w:val="en-US" w:bidi="ar-SA"/>
        </w:rPr>
        <w:t> = 7'b0000000;</w:t>
      </w:r>
      <w:r w:rsidRPr="0087315B">
        <w:rPr>
          <w:rFonts w:ascii="Consolas" w:hAnsi="Consolas"/>
          <w:color w:val="008200"/>
          <w:sz w:val="18"/>
          <w:szCs w:val="18"/>
          <w:bdr w:val="none" w:sz="0" w:space="0" w:color="auto" w:frame="1"/>
          <w:lang w:val="en-US" w:bidi="ar-SA"/>
        </w:rPr>
        <w:t>//8</w:t>
      </w:r>
      <w:r w:rsidRPr="0087315B">
        <w:rPr>
          <w:rFonts w:ascii="Consolas" w:hAnsi="Consolas"/>
          <w:color w:val="000000"/>
          <w:sz w:val="18"/>
          <w:szCs w:val="18"/>
          <w:bdr w:val="none" w:sz="0" w:space="0" w:color="auto" w:frame="1"/>
          <w:lang w:val="en-US" w:bidi="ar-SA"/>
        </w:rPr>
        <w:t>  </w:t>
      </w:r>
    </w:p>
    <w:p w14:paraId="56118EB6"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endcase</w:t>
      </w:r>
      <w:proofErr w:type="spellEnd"/>
      <w:r w:rsidRPr="0087315B">
        <w:rPr>
          <w:rFonts w:ascii="Consolas" w:hAnsi="Consolas"/>
          <w:color w:val="000000"/>
          <w:sz w:val="18"/>
          <w:szCs w:val="18"/>
          <w:bdr w:val="none" w:sz="0" w:space="0" w:color="auto" w:frame="1"/>
          <w:lang w:val="en-US" w:bidi="ar-SA"/>
        </w:rPr>
        <w:t>  </w:t>
      </w:r>
    </w:p>
    <w:p w14:paraId="7A9CB5A7"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3'b111:  </w:t>
      </w:r>
    </w:p>
    <w:p w14:paraId="68F1CA31"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lastRenderedPageBreak/>
        <w:t>         </w:t>
      </w:r>
      <w:r w:rsidRPr="0087315B">
        <w:rPr>
          <w:rFonts w:ascii="Consolas" w:hAnsi="Consolas"/>
          <w:b/>
          <w:bCs/>
          <w:color w:val="006699"/>
          <w:sz w:val="18"/>
          <w:szCs w:val="18"/>
          <w:bdr w:val="none" w:sz="0" w:space="0" w:color="auto" w:frame="1"/>
          <w:lang w:val="en-US" w:bidi="ar-SA"/>
        </w:rPr>
        <w:t>case</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grade_left</w:t>
      </w:r>
      <w:proofErr w:type="spellEnd"/>
      <w:r w:rsidRPr="0087315B">
        <w:rPr>
          <w:rFonts w:ascii="Consolas" w:hAnsi="Consolas"/>
          <w:color w:val="000000"/>
          <w:sz w:val="18"/>
          <w:szCs w:val="18"/>
          <w:bdr w:val="none" w:sz="0" w:space="0" w:color="auto" w:frame="1"/>
          <w:lang w:val="en-US" w:bidi="ar-SA"/>
        </w:rPr>
        <w:t>)  </w:t>
      </w:r>
    </w:p>
    <w:p w14:paraId="1EE6A3D4"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b1000000; </w:t>
      </w:r>
      <w:r w:rsidRPr="0087315B">
        <w:rPr>
          <w:rFonts w:ascii="Consolas" w:hAnsi="Consolas"/>
          <w:color w:val="008200"/>
          <w:sz w:val="18"/>
          <w:szCs w:val="18"/>
          <w:bdr w:val="none" w:sz="0" w:space="0" w:color="auto" w:frame="1"/>
          <w:lang w:val="en-US" w:bidi="ar-SA"/>
        </w:rPr>
        <w:t>// 0</w:t>
      </w:r>
      <w:r w:rsidRPr="0087315B">
        <w:rPr>
          <w:rFonts w:ascii="Consolas" w:hAnsi="Consolas"/>
          <w:color w:val="000000"/>
          <w:sz w:val="18"/>
          <w:szCs w:val="18"/>
          <w:bdr w:val="none" w:sz="0" w:space="0" w:color="auto" w:frame="1"/>
          <w:lang w:val="en-US" w:bidi="ar-SA"/>
        </w:rPr>
        <w:t>  </w:t>
      </w:r>
    </w:p>
    <w:p w14:paraId="1127B052"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'b001: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b1111001; </w:t>
      </w:r>
      <w:r w:rsidRPr="0087315B">
        <w:rPr>
          <w:rFonts w:ascii="Consolas" w:hAnsi="Consolas"/>
          <w:color w:val="008200"/>
          <w:sz w:val="18"/>
          <w:szCs w:val="18"/>
          <w:bdr w:val="none" w:sz="0" w:space="0" w:color="auto" w:frame="1"/>
          <w:lang w:val="en-US" w:bidi="ar-SA"/>
        </w:rPr>
        <w:t>// 1</w:t>
      </w:r>
      <w:r w:rsidRPr="0087315B">
        <w:rPr>
          <w:rFonts w:ascii="Consolas" w:hAnsi="Consolas"/>
          <w:color w:val="000000"/>
          <w:sz w:val="18"/>
          <w:szCs w:val="18"/>
          <w:bdr w:val="none" w:sz="0" w:space="0" w:color="auto" w:frame="1"/>
          <w:lang w:val="en-US" w:bidi="ar-SA"/>
        </w:rPr>
        <w:t>  </w:t>
      </w:r>
    </w:p>
    <w:p w14:paraId="3AA3E506"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'b010: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b0100100; </w:t>
      </w:r>
      <w:r w:rsidRPr="0087315B">
        <w:rPr>
          <w:rFonts w:ascii="Consolas" w:hAnsi="Consolas"/>
          <w:color w:val="008200"/>
          <w:sz w:val="18"/>
          <w:szCs w:val="18"/>
          <w:bdr w:val="none" w:sz="0" w:space="0" w:color="auto" w:frame="1"/>
          <w:lang w:val="en-US" w:bidi="ar-SA"/>
        </w:rPr>
        <w:t>// 2</w:t>
      </w:r>
      <w:r w:rsidRPr="0087315B">
        <w:rPr>
          <w:rFonts w:ascii="Consolas" w:hAnsi="Consolas"/>
          <w:color w:val="000000"/>
          <w:sz w:val="18"/>
          <w:szCs w:val="18"/>
          <w:bdr w:val="none" w:sz="0" w:space="0" w:color="auto" w:frame="1"/>
          <w:lang w:val="en-US" w:bidi="ar-SA"/>
        </w:rPr>
        <w:t>  </w:t>
      </w:r>
    </w:p>
    <w:p w14:paraId="3C95E99A"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3</w:t>
      </w:r>
      <w:r w:rsidRPr="0087315B">
        <w:rPr>
          <w:rFonts w:ascii="Consolas" w:hAnsi="Consolas"/>
          <w:color w:val="0000FF"/>
          <w:sz w:val="18"/>
          <w:szCs w:val="18"/>
          <w:bdr w:val="none" w:sz="0" w:space="0" w:color="auto" w:frame="1"/>
          <w:lang w:val="en-US" w:bidi="ar-SA"/>
        </w:rPr>
        <w:t>'b011: </w:t>
      </w:r>
      <w:proofErr w:type="spellStart"/>
      <w:r w:rsidRPr="0087315B">
        <w:rPr>
          <w:rFonts w:ascii="Consolas" w:hAnsi="Consolas"/>
          <w:color w:val="0000FF"/>
          <w:sz w:val="18"/>
          <w:szCs w:val="18"/>
          <w:bdr w:val="none" w:sz="0" w:space="0" w:color="auto" w:frame="1"/>
          <w:lang w:val="en-US" w:bidi="ar-SA"/>
        </w:rPr>
        <w:t>Y_r</w:t>
      </w:r>
      <w:proofErr w:type="spellEnd"/>
      <w:r w:rsidRPr="0087315B">
        <w:rPr>
          <w:rFonts w:ascii="Consolas" w:hAnsi="Consolas"/>
          <w:color w:val="0000FF"/>
          <w:sz w:val="18"/>
          <w:szCs w:val="18"/>
          <w:bdr w:val="none" w:sz="0" w:space="0" w:color="auto" w:frame="1"/>
          <w:lang w:val="en-US" w:bidi="ar-SA"/>
        </w:rPr>
        <w:t> = 7'</w:t>
      </w:r>
      <w:r w:rsidRPr="0087315B">
        <w:rPr>
          <w:rFonts w:ascii="Consolas" w:hAnsi="Consolas"/>
          <w:color w:val="000000"/>
          <w:sz w:val="18"/>
          <w:szCs w:val="18"/>
          <w:bdr w:val="none" w:sz="0" w:space="0" w:color="auto" w:frame="1"/>
          <w:lang w:val="en-US" w:bidi="ar-SA"/>
        </w:rPr>
        <w:t>b0110000; </w:t>
      </w:r>
      <w:r w:rsidRPr="0087315B">
        <w:rPr>
          <w:rFonts w:ascii="Consolas" w:hAnsi="Consolas"/>
          <w:color w:val="008200"/>
          <w:sz w:val="18"/>
          <w:szCs w:val="18"/>
          <w:bdr w:val="none" w:sz="0" w:space="0" w:color="auto" w:frame="1"/>
          <w:lang w:val="en-US" w:bidi="ar-SA"/>
        </w:rPr>
        <w:t>// 3</w:t>
      </w:r>
      <w:r w:rsidRPr="0087315B">
        <w:rPr>
          <w:rFonts w:ascii="Consolas" w:hAnsi="Consolas"/>
          <w:color w:val="000000"/>
          <w:sz w:val="18"/>
          <w:szCs w:val="18"/>
          <w:bdr w:val="none" w:sz="0" w:space="0" w:color="auto" w:frame="1"/>
          <w:lang w:val="en-US" w:bidi="ar-SA"/>
        </w:rPr>
        <w:t>  </w:t>
      </w:r>
    </w:p>
    <w:p w14:paraId="5E2F8B4A"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//3'b100: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7'b0011001; // 4</w:t>
      </w:r>
      <w:r w:rsidRPr="0087315B">
        <w:rPr>
          <w:rFonts w:ascii="Consolas" w:hAnsi="Consolas"/>
          <w:color w:val="000000"/>
          <w:sz w:val="18"/>
          <w:szCs w:val="18"/>
          <w:bdr w:val="none" w:sz="0" w:space="0" w:color="auto" w:frame="1"/>
          <w:lang w:val="en-US" w:bidi="ar-SA"/>
        </w:rPr>
        <w:t>  </w:t>
      </w:r>
    </w:p>
    <w:p w14:paraId="60FF879F"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//3'b101: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7'b0010010; // 5</w:t>
      </w:r>
      <w:r w:rsidRPr="0087315B">
        <w:rPr>
          <w:rFonts w:ascii="Consolas" w:hAnsi="Consolas"/>
          <w:color w:val="000000"/>
          <w:sz w:val="18"/>
          <w:szCs w:val="18"/>
          <w:bdr w:val="none" w:sz="0" w:space="0" w:color="auto" w:frame="1"/>
          <w:lang w:val="en-US" w:bidi="ar-SA"/>
        </w:rPr>
        <w:t>  </w:t>
      </w:r>
    </w:p>
    <w:p w14:paraId="4602D4A0"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//3'b110: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7'b0000010; // 6</w:t>
      </w:r>
      <w:r w:rsidRPr="0087315B">
        <w:rPr>
          <w:rFonts w:ascii="Consolas" w:hAnsi="Consolas"/>
          <w:color w:val="000000"/>
          <w:sz w:val="18"/>
          <w:szCs w:val="18"/>
          <w:bdr w:val="none" w:sz="0" w:space="0" w:color="auto" w:frame="1"/>
          <w:lang w:val="en-US" w:bidi="ar-SA"/>
        </w:rPr>
        <w:t>  </w:t>
      </w:r>
    </w:p>
    <w:p w14:paraId="75A3CD3F"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color w:val="008200"/>
          <w:sz w:val="18"/>
          <w:szCs w:val="18"/>
          <w:bdr w:val="none" w:sz="0" w:space="0" w:color="auto" w:frame="1"/>
          <w:lang w:val="en-US" w:bidi="ar-SA"/>
        </w:rPr>
        <w:t>//3'b111: </w:t>
      </w:r>
      <w:proofErr w:type="spellStart"/>
      <w:r w:rsidRPr="0087315B">
        <w:rPr>
          <w:rFonts w:ascii="Consolas" w:hAnsi="Consolas"/>
          <w:color w:val="008200"/>
          <w:sz w:val="18"/>
          <w:szCs w:val="18"/>
          <w:bdr w:val="none" w:sz="0" w:space="0" w:color="auto" w:frame="1"/>
          <w:lang w:val="en-US" w:bidi="ar-SA"/>
        </w:rPr>
        <w:t>Y_r</w:t>
      </w:r>
      <w:proofErr w:type="spellEnd"/>
      <w:r w:rsidRPr="0087315B">
        <w:rPr>
          <w:rFonts w:ascii="Consolas" w:hAnsi="Consolas"/>
          <w:color w:val="008200"/>
          <w:sz w:val="18"/>
          <w:szCs w:val="18"/>
          <w:bdr w:val="none" w:sz="0" w:space="0" w:color="auto" w:frame="1"/>
          <w:lang w:val="en-US" w:bidi="ar-SA"/>
        </w:rPr>
        <w:t> = 7'b1111000; // 7        </w:t>
      </w:r>
      <w:r w:rsidRPr="0087315B">
        <w:rPr>
          <w:rFonts w:ascii="Consolas" w:hAnsi="Consolas"/>
          <w:color w:val="008200"/>
          <w:sz w:val="18"/>
          <w:szCs w:val="18"/>
          <w:bdr w:val="none" w:sz="0" w:space="0" w:color="auto" w:frame="1"/>
          <w:lang w:val="en-US" w:bidi="ar-SA"/>
        </w:rPr>
        <w:t>从右向左为</w:t>
      </w:r>
      <w:proofErr w:type="spellStart"/>
      <w:r w:rsidRPr="0087315B">
        <w:rPr>
          <w:rFonts w:ascii="Consolas" w:hAnsi="Consolas"/>
          <w:color w:val="008200"/>
          <w:sz w:val="18"/>
          <w:szCs w:val="18"/>
          <w:bdr w:val="none" w:sz="0" w:space="0" w:color="auto" w:frame="1"/>
          <w:lang w:val="en-US" w:bidi="ar-SA"/>
        </w:rPr>
        <w:t>abcdefg</w:t>
      </w:r>
      <w:proofErr w:type="spellEnd"/>
      <w:r w:rsidRPr="0087315B">
        <w:rPr>
          <w:rFonts w:ascii="Consolas" w:hAnsi="Consolas"/>
          <w:color w:val="008200"/>
          <w:sz w:val="18"/>
          <w:szCs w:val="18"/>
          <w:bdr w:val="none" w:sz="0" w:space="0" w:color="auto" w:frame="1"/>
          <w:lang w:val="en-US" w:bidi="ar-SA"/>
        </w:rPr>
        <w:t> 1</w:t>
      </w:r>
      <w:r w:rsidRPr="0087315B">
        <w:rPr>
          <w:rFonts w:ascii="Consolas" w:hAnsi="Consolas"/>
          <w:color w:val="008200"/>
          <w:sz w:val="18"/>
          <w:szCs w:val="18"/>
          <w:bdr w:val="none" w:sz="0" w:space="0" w:color="auto" w:frame="1"/>
          <w:lang w:val="en-US" w:bidi="ar-SA"/>
        </w:rPr>
        <w:t>为不亮</w:t>
      </w:r>
      <w:r w:rsidRPr="0087315B">
        <w:rPr>
          <w:rFonts w:ascii="Consolas" w:hAnsi="Consolas"/>
          <w:color w:val="008200"/>
          <w:sz w:val="18"/>
          <w:szCs w:val="18"/>
          <w:bdr w:val="none" w:sz="0" w:space="0" w:color="auto" w:frame="1"/>
          <w:lang w:val="en-US" w:bidi="ar-SA"/>
        </w:rPr>
        <w:t> 0-7</w:t>
      </w:r>
      <w:r w:rsidRPr="0087315B">
        <w:rPr>
          <w:rFonts w:ascii="Consolas" w:hAnsi="Consolas"/>
          <w:color w:val="008200"/>
          <w:sz w:val="18"/>
          <w:szCs w:val="18"/>
          <w:bdr w:val="none" w:sz="0" w:space="0" w:color="auto" w:frame="1"/>
          <w:lang w:val="en-US" w:bidi="ar-SA"/>
        </w:rPr>
        <w:t>为数码管从右向左排序</w:t>
      </w:r>
      <w:r w:rsidRPr="0087315B">
        <w:rPr>
          <w:rFonts w:ascii="Consolas" w:hAnsi="Consolas"/>
          <w:color w:val="000000"/>
          <w:sz w:val="18"/>
          <w:szCs w:val="18"/>
          <w:bdr w:val="none" w:sz="0" w:space="0" w:color="auto" w:frame="1"/>
          <w:lang w:val="en-US" w:bidi="ar-SA"/>
        </w:rPr>
        <w:t>  </w:t>
      </w:r>
    </w:p>
    <w:p w14:paraId="2805E2E6"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r w:rsidRPr="0087315B">
        <w:rPr>
          <w:rFonts w:ascii="Consolas" w:hAnsi="Consolas"/>
          <w:b/>
          <w:bCs/>
          <w:color w:val="006699"/>
          <w:sz w:val="18"/>
          <w:szCs w:val="18"/>
          <w:bdr w:val="none" w:sz="0" w:space="0" w:color="auto" w:frame="1"/>
          <w:lang w:val="en-US" w:bidi="ar-SA"/>
        </w:rPr>
        <w:t>default</w:t>
      </w: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Y_r</w:t>
      </w:r>
      <w:proofErr w:type="spellEnd"/>
      <w:r w:rsidRPr="0087315B">
        <w:rPr>
          <w:rFonts w:ascii="Consolas" w:hAnsi="Consolas"/>
          <w:color w:val="000000"/>
          <w:sz w:val="18"/>
          <w:szCs w:val="18"/>
          <w:bdr w:val="none" w:sz="0" w:space="0" w:color="auto" w:frame="1"/>
          <w:lang w:val="en-US" w:bidi="ar-SA"/>
        </w:rPr>
        <w:t> = 7'b0000000;  </w:t>
      </w:r>
    </w:p>
    <w:p w14:paraId="04DE5285"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endcase</w:t>
      </w:r>
      <w:proofErr w:type="spellEnd"/>
      <w:r w:rsidRPr="0087315B">
        <w:rPr>
          <w:rFonts w:ascii="Consolas" w:hAnsi="Consolas"/>
          <w:color w:val="000000"/>
          <w:sz w:val="18"/>
          <w:szCs w:val="18"/>
          <w:bdr w:val="none" w:sz="0" w:space="0" w:color="auto" w:frame="1"/>
          <w:lang w:val="en-US" w:bidi="ar-SA"/>
        </w:rPr>
        <w:t>  </w:t>
      </w:r>
    </w:p>
    <w:p w14:paraId="60107E4C" w14:textId="77777777" w:rsidR="0087315B" w:rsidRPr="0087315B" w:rsidRDefault="0087315B" w:rsidP="0087315B">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roofErr w:type="spellStart"/>
      <w:r w:rsidRPr="0087315B">
        <w:rPr>
          <w:rFonts w:ascii="Consolas" w:hAnsi="Consolas"/>
          <w:color w:val="000000"/>
          <w:sz w:val="18"/>
          <w:szCs w:val="18"/>
          <w:bdr w:val="none" w:sz="0" w:space="0" w:color="auto" w:frame="1"/>
          <w:lang w:val="en-US" w:bidi="ar-SA"/>
        </w:rPr>
        <w:t>endcase</w:t>
      </w:r>
      <w:proofErr w:type="spellEnd"/>
      <w:r w:rsidRPr="0087315B">
        <w:rPr>
          <w:rFonts w:ascii="Consolas" w:hAnsi="Consolas"/>
          <w:color w:val="000000"/>
          <w:sz w:val="18"/>
          <w:szCs w:val="18"/>
          <w:bdr w:val="none" w:sz="0" w:space="0" w:color="auto" w:frame="1"/>
          <w:lang w:val="en-US" w:bidi="ar-SA"/>
        </w:rPr>
        <w:t>  </w:t>
      </w:r>
    </w:p>
    <w:p w14:paraId="73CA1C79" w14:textId="77777777" w:rsidR="0087315B" w:rsidRPr="0087315B" w:rsidRDefault="0087315B" w:rsidP="0087315B">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hAnsi="Consolas"/>
          <w:color w:val="5C5C5C"/>
          <w:sz w:val="18"/>
          <w:szCs w:val="18"/>
          <w:lang w:val="en-US" w:bidi="ar-SA"/>
        </w:rPr>
      </w:pPr>
      <w:r w:rsidRPr="0087315B">
        <w:rPr>
          <w:rFonts w:ascii="Consolas" w:hAnsi="Consolas"/>
          <w:color w:val="000000"/>
          <w:sz w:val="18"/>
          <w:szCs w:val="18"/>
          <w:bdr w:val="none" w:sz="0" w:space="0" w:color="auto" w:frame="1"/>
          <w:lang w:val="en-US" w:bidi="ar-SA"/>
        </w:rPr>
        <w:t>      </w:t>
      </w:r>
    </w:p>
    <w:p w14:paraId="2BB33942" w14:textId="77777777" w:rsidR="0087315B" w:rsidRPr="0087315B" w:rsidRDefault="0087315B" w:rsidP="00F412BC">
      <w:pPr>
        <w:widowControl/>
        <w:numPr>
          <w:ilvl w:val="0"/>
          <w:numId w:val="15"/>
        </w:numPr>
        <w:pBdr>
          <w:left w:val="single" w:sz="18" w:space="0" w:color="6CE26C"/>
        </w:pBdr>
        <w:shd w:val="clear" w:color="auto" w:fill="FFFFFF"/>
        <w:autoSpaceDE/>
        <w:autoSpaceDN/>
        <w:spacing w:before="3" w:beforeAutospacing="1" w:afterAutospacing="1" w:line="242" w:lineRule="auto"/>
        <w:ind w:right="235"/>
        <w:jc w:val="both"/>
        <w:rPr>
          <w:rFonts w:ascii="Consolas" w:hAnsi="Consolas"/>
          <w:color w:val="5C5C5C"/>
          <w:sz w:val="18"/>
          <w:szCs w:val="18"/>
          <w:lang w:val="en-US" w:bidi="ar-SA"/>
        </w:rPr>
      </w:pPr>
      <w:r w:rsidRPr="004E4016">
        <w:rPr>
          <w:rFonts w:ascii="Consolas" w:hAnsi="Consolas"/>
          <w:color w:val="000000"/>
          <w:sz w:val="18"/>
          <w:szCs w:val="18"/>
          <w:bdr w:val="none" w:sz="0" w:space="0" w:color="auto" w:frame="1"/>
          <w:lang w:val="en-US" w:bidi="ar-SA"/>
        </w:rPr>
        <w:t>    end </w:t>
      </w:r>
      <w:bookmarkStart w:id="6" w:name="_GoBack"/>
      <w:bookmarkEnd w:id="6"/>
    </w:p>
    <w:sectPr w:rsidR="0087315B" w:rsidRPr="0087315B">
      <w:pgSz w:w="11910" w:h="16840"/>
      <w:pgMar w:top="1480" w:right="1560" w:bottom="1160" w:left="1680" w:header="878"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CFE" w14:textId="77777777" w:rsidR="00A43A04" w:rsidRDefault="00A43A04">
      <w:r>
        <w:separator/>
      </w:r>
    </w:p>
  </w:endnote>
  <w:endnote w:type="continuationSeparator" w:id="0">
    <w:p w14:paraId="561D7F36" w14:textId="77777777" w:rsidR="00A43A04" w:rsidRDefault="00A43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CB58E" w14:textId="77777777" w:rsidR="00535A3A" w:rsidRDefault="00B33FDD">
    <w:pPr>
      <w:pStyle w:val="a3"/>
      <w:spacing w:line="14" w:lineRule="auto"/>
      <w:ind w:left="0"/>
      <w:rPr>
        <w:sz w:val="20"/>
      </w:rPr>
    </w:pPr>
    <w:r>
      <w:rPr>
        <w:noProof/>
      </w:rPr>
      <mc:AlternateContent>
        <mc:Choice Requires="wps">
          <w:drawing>
            <wp:anchor distT="0" distB="0" distL="114300" distR="114300" simplePos="0" relativeHeight="251660288" behindDoc="1" locked="0" layoutInCell="1" allowOverlap="1" wp14:anchorId="4AE1823A" wp14:editId="484DD492">
              <wp:simplePos x="0" y="0"/>
              <wp:positionH relativeFrom="page">
                <wp:posOffset>3724910</wp:posOffset>
              </wp:positionH>
              <wp:positionV relativeFrom="page">
                <wp:posOffset>9935845</wp:posOffset>
              </wp:positionV>
              <wp:extent cx="109220" cy="1397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14:paraId="6AE096AD" w14:textId="77777777" w:rsidR="00535A3A" w:rsidRDefault="00B33FDD">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4AE1823A" id="_x0000_t202" coordsize="21600,21600" o:spt="202" path="m,l,21600r21600,l21600,xe">
              <v:stroke joinstyle="miter"/>
              <v:path gradientshapeok="t" o:connecttype="rect"/>
            </v:shapetype>
            <v:shape id="文本框 3" o:spid="_x0000_s1026" type="#_x0000_t202" style="position:absolute;margin-left:293.3pt;margin-top:782.35pt;width:8.6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" filled="f" stroked="f">
              <v:textbox inset="0,0,0,0">
                <w:txbxContent>
                  <w:p w14:paraId="6AE096AD" w14:textId="77777777" w:rsidR="00535A3A" w:rsidRDefault="00B33FDD">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9AE71" w14:textId="77777777" w:rsidR="00A43A04" w:rsidRDefault="00A43A04">
      <w:r>
        <w:separator/>
      </w:r>
    </w:p>
  </w:footnote>
  <w:footnote w:type="continuationSeparator" w:id="0">
    <w:p w14:paraId="12D9FA28" w14:textId="77777777" w:rsidR="00A43A04" w:rsidRDefault="00A43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0956" w14:textId="7AF1EE0E" w:rsidR="00535A3A" w:rsidRDefault="00B33FDD">
    <w:pPr>
      <w:pStyle w:val="a3"/>
      <w:spacing w:line="14" w:lineRule="auto"/>
      <w:ind w:left="0"/>
      <w:rPr>
        <w:sz w:val="20"/>
      </w:rPr>
    </w:pPr>
    <w:r>
      <w:rPr>
        <w:noProof/>
      </w:rPr>
      <mc:AlternateContent>
        <mc:Choice Requires="wps">
          <w:drawing>
            <wp:anchor distT="0" distB="0" distL="114300" distR="114300" simplePos="0" relativeHeight="251656192" behindDoc="1" locked="0" layoutInCell="1" allowOverlap="1" wp14:anchorId="540013A8" wp14:editId="2E4698A8">
              <wp:simplePos x="0" y="0"/>
              <wp:positionH relativeFrom="page">
                <wp:posOffset>1143000</wp:posOffset>
              </wp:positionH>
              <wp:positionV relativeFrom="page">
                <wp:posOffset>705485</wp:posOffset>
              </wp:positionV>
              <wp:extent cx="5274310" cy="0"/>
              <wp:effectExtent l="0" t="0" r="0" b="0"/>
              <wp:wrapNone/>
              <wp:docPr id="2"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65BACB28" id="直线 1" o:spid="_x0000_s1026" style="position:absolute;left:0;text-align:left;z-index:-251660288;visibility:visible;mso-wrap-style:square;mso-wrap-distance-left:9pt;mso-wrap-distance-top:0;mso-wrap-distance-right:9pt;mso-wrap-distance-bottom:0;mso-position-horizontal:absolute;mso-position-horizontal-relative:page;mso-position-vertical:absolute;mso-position-vertical-relative:page" from="90pt,55.55pt" to="505.3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&#1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A6C866"/>
    <w:multiLevelType w:val="singleLevel"/>
    <w:tmpl w:val="A5A6C866"/>
    <w:lvl w:ilvl="0">
      <w:start w:val="1"/>
      <w:numFmt w:val="decimal"/>
      <w:suff w:val="nothing"/>
      <w:lvlText w:val="（%1）"/>
      <w:lvlJc w:val="left"/>
    </w:lvl>
  </w:abstractNum>
  <w:abstractNum w:abstractNumId="1" w15:restartNumberingAfterBreak="0">
    <w:nsid w:val="B5E306ED"/>
    <w:multiLevelType w:val="multilevel"/>
    <w:tmpl w:val="B5E306ED"/>
    <w:lvl w:ilvl="0">
      <w:start w:val="1"/>
      <w:numFmt w:val="decimal"/>
      <w:lvlText w:val="%1."/>
      <w:lvlJc w:val="left"/>
      <w:pPr>
        <w:ind w:left="900" w:hanging="300"/>
      </w:pPr>
      <w:rPr>
        <w:rFonts w:ascii="Times New Roman" w:eastAsia="Times New Roman" w:hAnsi="Times New Roman" w:cs="Times New Roman" w:hint="default"/>
        <w:w w:val="100"/>
        <w:sz w:val="24"/>
        <w:szCs w:val="24"/>
        <w:lang w:val="zh-CN" w:eastAsia="zh-CN" w:bidi="zh-CN"/>
      </w:rPr>
    </w:lvl>
    <w:lvl w:ilvl="1">
      <w:numFmt w:val="bullet"/>
      <w:lvlText w:val="•"/>
      <w:lvlJc w:val="left"/>
      <w:pPr>
        <w:ind w:left="1676" w:hanging="300"/>
      </w:pPr>
      <w:rPr>
        <w:rFonts w:hint="default"/>
        <w:lang w:val="zh-CN" w:eastAsia="zh-CN" w:bidi="zh-CN"/>
      </w:rPr>
    </w:lvl>
    <w:lvl w:ilvl="2">
      <w:numFmt w:val="bullet"/>
      <w:lvlText w:val="•"/>
      <w:lvlJc w:val="left"/>
      <w:pPr>
        <w:ind w:left="2453" w:hanging="300"/>
      </w:pPr>
      <w:rPr>
        <w:rFonts w:hint="default"/>
        <w:lang w:val="zh-CN" w:eastAsia="zh-CN" w:bidi="zh-CN"/>
      </w:rPr>
    </w:lvl>
    <w:lvl w:ilvl="3">
      <w:numFmt w:val="bullet"/>
      <w:lvlText w:val="•"/>
      <w:lvlJc w:val="left"/>
      <w:pPr>
        <w:ind w:left="3229" w:hanging="300"/>
      </w:pPr>
      <w:rPr>
        <w:rFonts w:hint="default"/>
        <w:lang w:val="zh-CN" w:eastAsia="zh-CN" w:bidi="zh-CN"/>
      </w:rPr>
    </w:lvl>
    <w:lvl w:ilvl="4">
      <w:numFmt w:val="bullet"/>
      <w:lvlText w:val="•"/>
      <w:lvlJc w:val="left"/>
      <w:pPr>
        <w:ind w:left="4006" w:hanging="300"/>
      </w:pPr>
      <w:rPr>
        <w:rFonts w:hint="default"/>
        <w:lang w:val="zh-CN" w:eastAsia="zh-CN" w:bidi="zh-CN"/>
      </w:rPr>
    </w:lvl>
    <w:lvl w:ilvl="5">
      <w:numFmt w:val="bullet"/>
      <w:lvlText w:val="•"/>
      <w:lvlJc w:val="left"/>
      <w:pPr>
        <w:ind w:left="4783" w:hanging="300"/>
      </w:pPr>
      <w:rPr>
        <w:rFonts w:hint="default"/>
        <w:lang w:val="zh-CN" w:eastAsia="zh-CN" w:bidi="zh-CN"/>
      </w:rPr>
    </w:lvl>
    <w:lvl w:ilvl="6">
      <w:numFmt w:val="bullet"/>
      <w:lvlText w:val="•"/>
      <w:lvlJc w:val="left"/>
      <w:pPr>
        <w:ind w:left="5559" w:hanging="300"/>
      </w:pPr>
      <w:rPr>
        <w:rFonts w:hint="default"/>
        <w:lang w:val="zh-CN" w:eastAsia="zh-CN" w:bidi="zh-CN"/>
      </w:rPr>
    </w:lvl>
    <w:lvl w:ilvl="7">
      <w:numFmt w:val="bullet"/>
      <w:lvlText w:val="•"/>
      <w:lvlJc w:val="left"/>
      <w:pPr>
        <w:ind w:left="6336" w:hanging="300"/>
      </w:pPr>
      <w:rPr>
        <w:rFonts w:hint="default"/>
        <w:lang w:val="zh-CN" w:eastAsia="zh-CN" w:bidi="zh-CN"/>
      </w:rPr>
    </w:lvl>
    <w:lvl w:ilvl="8">
      <w:numFmt w:val="bullet"/>
      <w:lvlText w:val="•"/>
      <w:lvlJc w:val="left"/>
      <w:pPr>
        <w:ind w:left="7112" w:hanging="300"/>
      </w:pPr>
      <w:rPr>
        <w:rFonts w:hint="default"/>
        <w:lang w:val="zh-CN" w:eastAsia="zh-CN" w:bidi="zh-CN"/>
      </w:rPr>
    </w:lvl>
  </w:abstractNum>
  <w:abstractNum w:abstractNumId="2" w15:restartNumberingAfterBreak="0">
    <w:nsid w:val="BF205925"/>
    <w:multiLevelType w:val="multilevel"/>
    <w:tmpl w:val="BF205925"/>
    <w:lvl w:ilvl="0">
      <w:start w:val="1"/>
      <w:numFmt w:val="decimal"/>
      <w:lvlText w:val="%1."/>
      <w:lvlJc w:val="left"/>
      <w:pPr>
        <w:ind w:left="120" w:hanging="303"/>
      </w:pPr>
      <w:rPr>
        <w:rFonts w:ascii="Times New Roman" w:eastAsia="Times New Roman" w:hAnsi="Times New Roman" w:cs="Times New Roman" w:hint="default"/>
        <w:w w:val="100"/>
        <w:sz w:val="24"/>
        <w:szCs w:val="24"/>
        <w:lang w:val="zh-CN" w:eastAsia="zh-CN" w:bidi="zh-CN"/>
      </w:rPr>
    </w:lvl>
    <w:lvl w:ilvl="1">
      <w:numFmt w:val="bullet"/>
      <w:lvlText w:val="•"/>
      <w:lvlJc w:val="left"/>
      <w:pPr>
        <w:ind w:left="974" w:hanging="303"/>
      </w:pPr>
      <w:rPr>
        <w:rFonts w:hint="default"/>
        <w:lang w:val="zh-CN" w:eastAsia="zh-CN" w:bidi="zh-CN"/>
      </w:rPr>
    </w:lvl>
    <w:lvl w:ilvl="2">
      <w:numFmt w:val="bullet"/>
      <w:lvlText w:val="•"/>
      <w:lvlJc w:val="left"/>
      <w:pPr>
        <w:ind w:left="1829" w:hanging="303"/>
      </w:pPr>
      <w:rPr>
        <w:rFonts w:hint="default"/>
        <w:lang w:val="zh-CN" w:eastAsia="zh-CN" w:bidi="zh-CN"/>
      </w:rPr>
    </w:lvl>
    <w:lvl w:ilvl="3">
      <w:numFmt w:val="bullet"/>
      <w:lvlText w:val="•"/>
      <w:lvlJc w:val="left"/>
      <w:pPr>
        <w:ind w:left="2683" w:hanging="303"/>
      </w:pPr>
      <w:rPr>
        <w:rFonts w:hint="default"/>
        <w:lang w:val="zh-CN" w:eastAsia="zh-CN" w:bidi="zh-CN"/>
      </w:rPr>
    </w:lvl>
    <w:lvl w:ilvl="4">
      <w:numFmt w:val="bullet"/>
      <w:lvlText w:val="•"/>
      <w:lvlJc w:val="left"/>
      <w:pPr>
        <w:ind w:left="3538" w:hanging="303"/>
      </w:pPr>
      <w:rPr>
        <w:rFonts w:hint="default"/>
        <w:lang w:val="zh-CN" w:eastAsia="zh-CN" w:bidi="zh-CN"/>
      </w:rPr>
    </w:lvl>
    <w:lvl w:ilvl="5">
      <w:numFmt w:val="bullet"/>
      <w:lvlText w:val="•"/>
      <w:lvlJc w:val="left"/>
      <w:pPr>
        <w:ind w:left="4393" w:hanging="303"/>
      </w:pPr>
      <w:rPr>
        <w:rFonts w:hint="default"/>
        <w:lang w:val="zh-CN" w:eastAsia="zh-CN" w:bidi="zh-CN"/>
      </w:rPr>
    </w:lvl>
    <w:lvl w:ilvl="6">
      <w:numFmt w:val="bullet"/>
      <w:lvlText w:val="•"/>
      <w:lvlJc w:val="left"/>
      <w:pPr>
        <w:ind w:left="5247" w:hanging="303"/>
      </w:pPr>
      <w:rPr>
        <w:rFonts w:hint="default"/>
        <w:lang w:val="zh-CN" w:eastAsia="zh-CN" w:bidi="zh-CN"/>
      </w:rPr>
    </w:lvl>
    <w:lvl w:ilvl="7">
      <w:numFmt w:val="bullet"/>
      <w:lvlText w:val="•"/>
      <w:lvlJc w:val="left"/>
      <w:pPr>
        <w:ind w:left="6102" w:hanging="303"/>
      </w:pPr>
      <w:rPr>
        <w:rFonts w:hint="default"/>
        <w:lang w:val="zh-CN" w:eastAsia="zh-CN" w:bidi="zh-CN"/>
      </w:rPr>
    </w:lvl>
    <w:lvl w:ilvl="8">
      <w:numFmt w:val="bullet"/>
      <w:lvlText w:val="•"/>
      <w:lvlJc w:val="left"/>
      <w:pPr>
        <w:ind w:left="6956" w:hanging="303"/>
      </w:pPr>
      <w:rPr>
        <w:rFonts w:hint="default"/>
        <w:lang w:val="zh-CN" w:eastAsia="zh-CN" w:bidi="zh-CN"/>
      </w:rPr>
    </w:lvl>
  </w:abstractNum>
  <w:abstractNum w:abstractNumId="3" w15:restartNumberingAfterBreak="0">
    <w:nsid w:val="CF092B84"/>
    <w:multiLevelType w:val="multilevel"/>
    <w:tmpl w:val="CF092B84"/>
    <w:lvl w:ilvl="0">
      <w:start w:val="1"/>
      <w:numFmt w:val="decimal"/>
      <w:lvlText w:val="%1."/>
      <w:lvlJc w:val="left"/>
      <w:pPr>
        <w:ind w:left="781" w:hanging="241"/>
      </w:pPr>
      <w:rPr>
        <w:rFonts w:ascii="黑体" w:eastAsia="黑体" w:hAnsi="黑体" w:cs="黑体" w:hint="default"/>
        <w:spacing w:val="-2"/>
        <w:w w:val="100"/>
        <w:sz w:val="22"/>
        <w:szCs w:val="22"/>
        <w:lang w:val="zh-CN" w:eastAsia="zh-CN" w:bidi="zh-CN"/>
      </w:rPr>
    </w:lvl>
    <w:lvl w:ilvl="1">
      <w:numFmt w:val="bullet"/>
      <w:lvlText w:val="•"/>
      <w:lvlJc w:val="left"/>
      <w:pPr>
        <w:ind w:left="1568" w:hanging="241"/>
      </w:pPr>
      <w:rPr>
        <w:rFonts w:hint="default"/>
        <w:lang w:val="zh-CN" w:eastAsia="zh-CN" w:bidi="zh-CN"/>
      </w:rPr>
    </w:lvl>
    <w:lvl w:ilvl="2">
      <w:numFmt w:val="bullet"/>
      <w:lvlText w:val="•"/>
      <w:lvlJc w:val="left"/>
      <w:pPr>
        <w:ind w:left="2357" w:hanging="241"/>
      </w:pPr>
      <w:rPr>
        <w:rFonts w:hint="default"/>
        <w:lang w:val="zh-CN" w:eastAsia="zh-CN" w:bidi="zh-CN"/>
      </w:rPr>
    </w:lvl>
    <w:lvl w:ilvl="3">
      <w:numFmt w:val="bullet"/>
      <w:lvlText w:val="•"/>
      <w:lvlJc w:val="left"/>
      <w:pPr>
        <w:ind w:left="3145" w:hanging="241"/>
      </w:pPr>
      <w:rPr>
        <w:rFonts w:hint="default"/>
        <w:lang w:val="zh-CN" w:eastAsia="zh-CN" w:bidi="zh-CN"/>
      </w:rPr>
    </w:lvl>
    <w:lvl w:ilvl="4">
      <w:numFmt w:val="bullet"/>
      <w:lvlText w:val="•"/>
      <w:lvlJc w:val="left"/>
      <w:pPr>
        <w:ind w:left="3934" w:hanging="241"/>
      </w:pPr>
      <w:rPr>
        <w:rFonts w:hint="default"/>
        <w:lang w:val="zh-CN" w:eastAsia="zh-CN" w:bidi="zh-CN"/>
      </w:rPr>
    </w:lvl>
    <w:lvl w:ilvl="5">
      <w:numFmt w:val="bullet"/>
      <w:lvlText w:val="•"/>
      <w:lvlJc w:val="left"/>
      <w:pPr>
        <w:ind w:left="4723" w:hanging="241"/>
      </w:pPr>
      <w:rPr>
        <w:rFonts w:hint="default"/>
        <w:lang w:val="zh-CN" w:eastAsia="zh-CN" w:bidi="zh-CN"/>
      </w:rPr>
    </w:lvl>
    <w:lvl w:ilvl="6">
      <w:numFmt w:val="bullet"/>
      <w:lvlText w:val="•"/>
      <w:lvlJc w:val="left"/>
      <w:pPr>
        <w:ind w:left="5511" w:hanging="241"/>
      </w:pPr>
      <w:rPr>
        <w:rFonts w:hint="default"/>
        <w:lang w:val="zh-CN" w:eastAsia="zh-CN" w:bidi="zh-CN"/>
      </w:rPr>
    </w:lvl>
    <w:lvl w:ilvl="7">
      <w:numFmt w:val="bullet"/>
      <w:lvlText w:val="•"/>
      <w:lvlJc w:val="left"/>
      <w:pPr>
        <w:ind w:left="6300" w:hanging="241"/>
      </w:pPr>
      <w:rPr>
        <w:rFonts w:hint="default"/>
        <w:lang w:val="zh-CN" w:eastAsia="zh-CN" w:bidi="zh-CN"/>
      </w:rPr>
    </w:lvl>
    <w:lvl w:ilvl="8">
      <w:numFmt w:val="bullet"/>
      <w:lvlText w:val="•"/>
      <w:lvlJc w:val="left"/>
      <w:pPr>
        <w:ind w:left="7088" w:hanging="241"/>
      </w:pPr>
      <w:rPr>
        <w:rFonts w:hint="default"/>
        <w:lang w:val="zh-CN" w:eastAsia="zh-CN" w:bidi="zh-CN"/>
      </w:rPr>
    </w:lvl>
  </w:abstractNum>
  <w:abstractNum w:abstractNumId="4" w15:restartNumberingAfterBreak="0">
    <w:nsid w:val="D56931F4"/>
    <w:multiLevelType w:val="singleLevel"/>
    <w:tmpl w:val="D56931F4"/>
    <w:lvl w:ilvl="0">
      <w:start w:val="1"/>
      <w:numFmt w:val="decimal"/>
      <w:suff w:val="space"/>
      <w:lvlText w:val="%1."/>
      <w:lvlJc w:val="left"/>
      <w:pPr>
        <w:ind w:left="840" w:firstLine="0"/>
      </w:pPr>
    </w:lvl>
  </w:abstractNum>
  <w:abstractNum w:abstractNumId="5" w15:restartNumberingAfterBreak="0">
    <w:nsid w:val="0053208E"/>
    <w:multiLevelType w:val="multilevel"/>
    <w:tmpl w:val="0053208E"/>
    <w:lvl w:ilvl="0">
      <w:start w:val="1"/>
      <w:numFmt w:val="decimal"/>
      <w:lvlText w:val="%1."/>
      <w:lvlJc w:val="left"/>
      <w:pPr>
        <w:ind w:left="1261" w:hanging="241"/>
      </w:pPr>
      <w:rPr>
        <w:rFonts w:hint="default"/>
        <w:w w:val="100"/>
        <w:lang w:val="zh-CN" w:eastAsia="zh-CN" w:bidi="zh-CN"/>
      </w:rPr>
    </w:lvl>
    <w:lvl w:ilvl="1">
      <w:numFmt w:val="bullet"/>
      <w:lvlText w:val="•"/>
      <w:lvlJc w:val="left"/>
      <w:pPr>
        <w:ind w:left="2000" w:hanging="241"/>
      </w:pPr>
      <w:rPr>
        <w:rFonts w:hint="default"/>
        <w:lang w:val="zh-CN" w:eastAsia="zh-CN" w:bidi="zh-CN"/>
      </w:rPr>
    </w:lvl>
    <w:lvl w:ilvl="2">
      <w:numFmt w:val="bullet"/>
      <w:lvlText w:val="•"/>
      <w:lvlJc w:val="left"/>
      <w:pPr>
        <w:ind w:left="2741" w:hanging="241"/>
      </w:pPr>
      <w:rPr>
        <w:rFonts w:hint="default"/>
        <w:lang w:val="zh-CN" w:eastAsia="zh-CN" w:bidi="zh-CN"/>
      </w:rPr>
    </w:lvl>
    <w:lvl w:ilvl="3">
      <w:numFmt w:val="bullet"/>
      <w:lvlText w:val="•"/>
      <w:lvlJc w:val="left"/>
      <w:pPr>
        <w:ind w:left="3481" w:hanging="241"/>
      </w:pPr>
      <w:rPr>
        <w:rFonts w:hint="default"/>
        <w:lang w:val="zh-CN" w:eastAsia="zh-CN" w:bidi="zh-CN"/>
      </w:rPr>
    </w:lvl>
    <w:lvl w:ilvl="4">
      <w:numFmt w:val="bullet"/>
      <w:lvlText w:val="•"/>
      <w:lvlJc w:val="left"/>
      <w:pPr>
        <w:ind w:left="4222" w:hanging="241"/>
      </w:pPr>
      <w:rPr>
        <w:rFonts w:hint="default"/>
        <w:lang w:val="zh-CN" w:eastAsia="zh-CN" w:bidi="zh-CN"/>
      </w:rPr>
    </w:lvl>
    <w:lvl w:ilvl="5">
      <w:numFmt w:val="bullet"/>
      <w:lvlText w:val="•"/>
      <w:lvlJc w:val="left"/>
      <w:pPr>
        <w:ind w:left="4963" w:hanging="241"/>
      </w:pPr>
      <w:rPr>
        <w:rFonts w:hint="default"/>
        <w:lang w:val="zh-CN" w:eastAsia="zh-CN" w:bidi="zh-CN"/>
      </w:rPr>
    </w:lvl>
    <w:lvl w:ilvl="6">
      <w:numFmt w:val="bullet"/>
      <w:lvlText w:val="•"/>
      <w:lvlJc w:val="left"/>
      <w:pPr>
        <w:ind w:left="5703" w:hanging="241"/>
      </w:pPr>
      <w:rPr>
        <w:rFonts w:hint="default"/>
        <w:lang w:val="zh-CN" w:eastAsia="zh-CN" w:bidi="zh-CN"/>
      </w:rPr>
    </w:lvl>
    <w:lvl w:ilvl="7">
      <w:numFmt w:val="bullet"/>
      <w:lvlText w:val="•"/>
      <w:lvlJc w:val="left"/>
      <w:pPr>
        <w:ind w:left="6444" w:hanging="241"/>
      </w:pPr>
      <w:rPr>
        <w:rFonts w:hint="default"/>
        <w:lang w:val="zh-CN" w:eastAsia="zh-CN" w:bidi="zh-CN"/>
      </w:rPr>
    </w:lvl>
    <w:lvl w:ilvl="8">
      <w:numFmt w:val="bullet"/>
      <w:lvlText w:val="•"/>
      <w:lvlJc w:val="left"/>
      <w:pPr>
        <w:ind w:left="7184" w:hanging="241"/>
      </w:pPr>
      <w:rPr>
        <w:rFonts w:hint="default"/>
        <w:lang w:val="zh-CN" w:eastAsia="zh-CN" w:bidi="zh-CN"/>
      </w:rPr>
    </w:lvl>
  </w:abstractNum>
  <w:abstractNum w:abstractNumId="6" w15:restartNumberingAfterBreak="0">
    <w:nsid w:val="03D62ECE"/>
    <w:multiLevelType w:val="multilevel"/>
    <w:tmpl w:val="03D62ECE"/>
    <w:lvl w:ilvl="0">
      <w:start w:val="1"/>
      <w:numFmt w:val="decimal"/>
      <w:lvlText w:val="%1."/>
      <w:lvlJc w:val="left"/>
      <w:pPr>
        <w:ind w:left="120" w:hanging="241"/>
      </w:pPr>
      <w:rPr>
        <w:rFonts w:ascii="黑体" w:eastAsia="黑体" w:hAnsi="黑体" w:cs="黑体" w:hint="default"/>
        <w:spacing w:val="-72"/>
        <w:w w:val="100"/>
        <w:sz w:val="22"/>
        <w:szCs w:val="22"/>
        <w:lang w:val="zh-CN" w:eastAsia="zh-CN" w:bidi="zh-CN"/>
      </w:rPr>
    </w:lvl>
    <w:lvl w:ilvl="1">
      <w:numFmt w:val="bullet"/>
      <w:lvlText w:val="•"/>
      <w:lvlJc w:val="left"/>
      <w:pPr>
        <w:ind w:left="974" w:hanging="241"/>
      </w:pPr>
      <w:rPr>
        <w:rFonts w:hint="default"/>
        <w:lang w:val="zh-CN" w:eastAsia="zh-CN" w:bidi="zh-CN"/>
      </w:rPr>
    </w:lvl>
    <w:lvl w:ilvl="2">
      <w:numFmt w:val="bullet"/>
      <w:lvlText w:val="•"/>
      <w:lvlJc w:val="left"/>
      <w:pPr>
        <w:ind w:left="1829" w:hanging="241"/>
      </w:pPr>
      <w:rPr>
        <w:rFonts w:hint="default"/>
        <w:lang w:val="zh-CN" w:eastAsia="zh-CN" w:bidi="zh-CN"/>
      </w:rPr>
    </w:lvl>
    <w:lvl w:ilvl="3">
      <w:numFmt w:val="bullet"/>
      <w:lvlText w:val="•"/>
      <w:lvlJc w:val="left"/>
      <w:pPr>
        <w:ind w:left="2683" w:hanging="241"/>
      </w:pPr>
      <w:rPr>
        <w:rFonts w:hint="default"/>
        <w:lang w:val="zh-CN" w:eastAsia="zh-CN" w:bidi="zh-CN"/>
      </w:rPr>
    </w:lvl>
    <w:lvl w:ilvl="4">
      <w:numFmt w:val="bullet"/>
      <w:lvlText w:val="•"/>
      <w:lvlJc w:val="left"/>
      <w:pPr>
        <w:ind w:left="3538" w:hanging="241"/>
      </w:pPr>
      <w:rPr>
        <w:rFonts w:hint="default"/>
        <w:lang w:val="zh-CN" w:eastAsia="zh-CN" w:bidi="zh-CN"/>
      </w:rPr>
    </w:lvl>
    <w:lvl w:ilvl="5">
      <w:numFmt w:val="bullet"/>
      <w:lvlText w:val="•"/>
      <w:lvlJc w:val="left"/>
      <w:pPr>
        <w:ind w:left="4393" w:hanging="241"/>
      </w:pPr>
      <w:rPr>
        <w:rFonts w:hint="default"/>
        <w:lang w:val="zh-CN" w:eastAsia="zh-CN" w:bidi="zh-CN"/>
      </w:rPr>
    </w:lvl>
    <w:lvl w:ilvl="6">
      <w:numFmt w:val="bullet"/>
      <w:lvlText w:val="•"/>
      <w:lvlJc w:val="left"/>
      <w:pPr>
        <w:ind w:left="5247" w:hanging="241"/>
      </w:pPr>
      <w:rPr>
        <w:rFonts w:hint="default"/>
        <w:lang w:val="zh-CN" w:eastAsia="zh-CN" w:bidi="zh-CN"/>
      </w:rPr>
    </w:lvl>
    <w:lvl w:ilvl="7">
      <w:numFmt w:val="bullet"/>
      <w:lvlText w:val="•"/>
      <w:lvlJc w:val="left"/>
      <w:pPr>
        <w:ind w:left="6102" w:hanging="241"/>
      </w:pPr>
      <w:rPr>
        <w:rFonts w:hint="default"/>
        <w:lang w:val="zh-CN" w:eastAsia="zh-CN" w:bidi="zh-CN"/>
      </w:rPr>
    </w:lvl>
    <w:lvl w:ilvl="8">
      <w:numFmt w:val="bullet"/>
      <w:lvlText w:val="•"/>
      <w:lvlJc w:val="left"/>
      <w:pPr>
        <w:ind w:left="6956" w:hanging="241"/>
      </w:pPr>
      <w:rPr>
        <w:rFonts w:hint="default"/>
        <w:lang w:val="zh-CN" w:eastAsia="zh-CN" w:bidi="zh-CN"/>
      </w:rPr>
    </w:lvl>
  </w:abstractNum>
  <w:abstractNum w:abstractNumId="7" w15:restartNumberingAfterBreak="0">
    <w:nsid w:val="069F3C55"/>
    <w:multiLevelType w:val="multilevel"/>
    <w:tmpl w:val="6CD4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852F7"/>
    <w:multiLevelType w:val="multilevel"/>
    <w:tmpl w:val="291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1D9B1"/>
    <w:multiLevelType w:val="singleLevel"/>
    <w:tmpl w:val="4A51D9B1"/>
    <w:lvl w:ilvl="0">
      <w:start w:val="2"/>
      <w:numFmt w:val="decimal"/>
      <w:suff w:val="space"/>
      <w:lvlText w:val="%1."/>
      <w:lvlJc w:val="left"/>
    </w:lvl>
  </w:abstractNum>
  <w:abstractNum w:abstractNumId="10" w15:restartNumberingAfterBreak="0">
    <w:nsid w:val="59ADCABA"/>
    <w:multiLevelType w:val="multilevel"/>
    <w:tmpl w:val="59ADCABA"/>
    <w:lvl w:ilvl="0">
      <w:start w:val="1"/>
      <w:numFmt w:val="decimal"/>
      <w:lvlText w:val="%1."/>
      <w:lvlJc w:val="left"/>
      <w:pPr>
        <w:ind w:left="781" w:hanging="241"/>
      </w:pPr>
      <w:rPr>
        <w:rFonts w:ascii="黑体" w:eastAsia="黑体" w:hAnsi="黑体" w:cs="黑体" w:hint="default"/>
        <w:spacing w:val="-2"/>
        <w:w w:val="100"/>
        <w:sz w:val="22"/>
        <w:szCs w:val="22"/>
        <w:lang w:val="zh-CN" w:eastAsia="zh-CN" w:bidi="zh-CN"/>
      </w:rPr>
    </w:lvl>
    <w:lvl w:ilvl="1">
      <w:numFmt w:val="bullet"/>
      <w:lvlText w:val="•"/>
      <w:lvlJc w:val="left"/>
      <w:pPr>
        <w:ind w:left="1568" w:hanging="241"/>
      </w:pPr>
      <w:rPr>
        <w:rFonts w:hint="default"/>
        <w:lang w:val="zh-CN" w:eastAsia="zh-CN" w:bidi="zh-CN"/>
      </w:rPr>
    </w:lvl>
    <w:lvl w:ilvl="2">
      <w:numFmt w:val="bullet"/>
      <w:lvlText w:val="•"/>
      <w:lvlJc w:val="left"/>
      <w:pPr>
        <w:ind w:left="2357" w:hanging="241"/>
      </w:pPr>
      <w:rPr>
        <w:rFonts w:hint="default"/>
        <w:lang w:val="zh-CN" w:eastAsia="zh-CN" w:bidi="zh-CN"/>
      </w:rPr>
    </w:lvl>
    <w:lvl w:ilvl="3">
      <w:numFmt w:val="bullet"/>
      <w:lvlText w:val="•"/>
      <w:lvlJc w:val="left"/>
      <w:pPr>
        <w:ind w:left="3145" w:hanging="241"/>
      </w:pPr>
      <w:rPr>
        <w:rFonts w:hint="default"/>
        <w:lang w:val="zh-CN" w:eastAsia="zh-CN" w:bidi="zh-CN"/>
      </w:rPr>
    </w:lvl>
    <w:lvl w:ilvl="4">
      <w:numFmt w:val="bullet"/>
      <w:lvlText w:val="•"/>
      <w:lvlJc w:val="left"/>
      <w:pPr>
        <w:ind w:left="3934" w:hanging="241"/>
      </w:pPr>
      <w:rPr>
        <w:rFonts w:hint="default"/>
        <w:lang w:val="zh-CN" w:eastAsia="zh-CN" w:bidi="zh-CN"/>
      </w:rPr>
    </w:lvl>
    <w:lvl w:ilvl="5">
      <w:numFmt w:val="bullet"/>
      <w:lvlText w:val="•"/>
      <w:lvlJc w:val="left"/>
      <w:pPr>
        <w:ind w:left="4723" w:hanging="241"/>
      </w:pPr>
      <w:rPr>
        <w:rFonts w:hint="default"/>
        <w:lang w:val="zh-CN" w:eastAsia="zh-CN" w:bidi="zh-CN"/>
      </w:rPr>
    </w:lvl>
    <w:lvl w:ilvl="6">
      <w:numFmt w:val="bullet"/>
      <w:lvlText w:val="•"/>
      <w:lvlJc w:val="left"/>
      <w:pPr>
        <w:ind w:left="5511" w:hanging="241"/>
      </w:pPr>
      <w:rPr>
        <w:rFonts w:hint="default"/>
        <w:lang w:val="zh-CN" w:eastAsia="zh-CN" w:bidi="zh-CN"/>
      </w:rPr>
    </w:lvl>
    <w:lvl w:ilvl="7">
      <w:numFmt w:val="bullet"/>
      <w:lvlText w:val="•"/>
      <w:lvlJc w:val="left"/>
      <w:pPr>
        <w:ind w:left="6300" w:hanging="241"/>
      </w:pPr>
      <w:rPr>
        <w:rFonts w:hint="default"/>
        <w:lang w:val="zh-CN" w:eastAsia="zh-CN" w:bidi="zh-CN"/>
      </w:rPr>
    </w:lvl>
    <w:lvl w:ilvl="8">
      <w:numFmt w:val="bullet"/>
      <w:lvlText w:val="•"/>
      <w:lvlJc w:val="left"/>
      <w:pPr>
        <w:ind w:left="7088" w:hanging="241"/>
      </w:pPr>
      <w:rPr>
        <w:rFonts w:hint="default"/>
        <w:lang w:val="zh-CN" w:eastAsia="zh-CN" w:bidi="zh-CN"/>
      </w:rPr>
    </w:lvl>
  </w:abstractNum>
  <w:abstractNum w:abstractNumId="11" w15:restartNumberingAfterBreak="0">
    <w:nsid w:val="5F3E2938"/>
    <w:multiLevelType w:val="multilevel"/>
    <w:tmpl w:val="019C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9EA52"/>
    <w:multiLevelType w:val="singleLevel"/>
    <w:tmpl w:val="6489EA52"/>
    <w:lvl w:ilvl="0">
      <w:start w:val="2"/>
      <w:numFmt w:val="chineseCounting"/>
      <w:suff w:val="nothing"/>
      <w:lvlText w:val="（%1）"/>
      <w:lvlJc w:val="left"/>
      <w:rPr>
        <w:rFonts w:hint="eastAsia"/>
      </w:rPr>
    </w:lvl>
  </w:abstractNum>
  <w:abstractNum w:abstractNumId="13" w15:restartNumberingAfterBreak="0">
    <w:nsid w:val="6963AE27"/>
    <w:multiLevelType w:val="multilevel"/>
    <w:tmpl w:val="6963AE2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7CE94025"/>
    <w:multiLevelType w:val="multilevel"/>
    <w:tmpl w:val="1498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0"/>
  </w:num>
  <w:num w:numId="4">
    <w:abstractNumId w:val="2"/>
  </w:num>
  <w:num w:numId="5">
    <w:abstractNumId w:val="1"/>
  </w:num>
  <w:num w:numId="6">
    <w:abstractNumId w:val="6"/>
  </w:num>
  <w:num w:numId="7">
    <w:abstractNumId w:val="12"/>
  </w:num>
  <w:num w:numId="8">
    <w:abstractNumId w:val="4"/>
  </w:num>
  <w:num w:numId="9">
    <w:abstractNumId w:val="13"/>
  </w:num>
  <w:num w:numId="10">
    <w:abstractNumId w:val="9"/>
  </w:num>
  <w:num w:numId="11">
    <w:abstractNumId w:val="0"/>
  </w:num>
  <w:num w:numId="12">
    <w:abstractNumId w:val="7"/>
  </w:num>
  <w:num w:numId="13">
    <w:abstractNumId w:val="1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A3A"/>
    <w:rsid w:val="000A2A84"/>
    <w:rsid w:val="001E57D7"/>
    <w:rsid w:val="00452412"/>
    <w:rsid w:val="004D3271"/>
    <w:rsid w:val="004E4016"/>
    <w:rsid w:val="00535A3A"/>
    <w:rsid w:val="00542CFF"/>
    <w:rsid w:val="005917D9"/>
    <w:rsid w:val="006F5E98"/>
    <w:rsid w:val="0075593D"/>
    <w:rsid w:val="0087315B"/>
    <w:rsid w:val="008B6906"/>
    <w:rsid w:val="009C6FEE"/>
    <w:rsid w:val="00A43A04"/>
    <w:rsid w:val="00A65416"/>
    <w:rsid w:val="00B33FDD"/>
    <w:rsid w:val="00D45EF4"/>
    <w:rsid w:val="00E13CDC"/>
    <w:rsid w:val="00F02C43"/>
    <w:rsid w:val="00FD0622"/>
    <w:rsid w:val="2030368C"/>
    <w:rsid w:val="6E253E03"/>
    <w:rsid w:val="749138D2"/>
    <w:rsid w:val="78231EA1"/>
    <w:rsid w:val="7D1E39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2FEAF8"/>
  <w15:docId w15:val="{3E76B23D-5CFC-48D5-B763-5F9584BC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2"/>
      <w:ind w:left="2068" w:right="1797"/>
      <w:outlineLvl w:val="0"/>
    </w:pPr>
    <w:rPr>
      <w:sz w:val="30"/>
      <w:szCs w:val="30"/>
      <w:u w:val="single" w:color="000000"/>
    </w:rPr>
  </w:style>
  <w:style w:type="paragraph" w:styleId="2">
    <w:name w:val="heading 2"/>
    <w:basedOn w:val="a"/>
    <w:next w:val="a"/>
    <w:uiPriority w:val="1"/>
    <w:qFormat/>
    <w:pPr>
      <w:spacing w:before="93"/>
      <w:ind w:left="120"/>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pPr>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5"/>
      <w:ind w:left="120" w:hanging="241"/>
    </w:pPr>
  </w:style>
  <w:style w:type="paragraph" w:customStyle="1" w:styleId="TableParagraph">
    <w:name w:val="Table Paragraph"/>
    <w:basedOn w:val="a"/>
    <w:uiPriority w:val="1"/>
    <w:qFormat/>
  </w:style>
  <w:style w:type="paragraph" w:customStyle="1" w:styleId="alt">
    <w:name w:val="alt"/>
    <w:basedOn w:val="a"/>
    <w:rsid w:val="005917D9"/>
    <w:pPr>
      <w:widowControl/>
      <w:autoSpaceDE/>
      <w:autoSpaceDN/>
      <w:spacing w:before="100" w:beforeAutospacing="1" w:after="100" w:afterAutospacing="1"/>
    </w:pPr>
    <w:rPr>
      <w:sz w:val="24"/>
      <w:szCs w:val="24"/>
      <w:lang w:val="en-US" w:bidi="ar-SA"/>
    </w:rPr>
  </w:style>
  <w:style w:type="character" w:customStyle="1" w:styleId="keyword">
    <w:name w:val="keyword"/>
    <w:basedOn w:val="a0"/>
    <w:rsid w:val="005917D9"/>
  </w:style>
  <w:style w:type="character" w:customStyle="1" w:styleId="comment">
    <w:name w:val="comment"/>
    <w:basedOn w:val="a0"/>
    <w:rsid w:val="005917D9"/>
  </w:style>
  <w:style w:type="character" w:customStyle="1" w:styleId="string">
    <w:name w:val="string"/>
    <w:basedOn w:val="a0"/>
    <w:rsid w:val="0087315B"/>
  </w:style>
  <w:style w:type="paragraph" w:styleId="a5">
    <w:name w:val="header"/>
    <w:basedOn w:val="a"/>
    <w:link w:val="a6"/>
    <w:rsid w:val="008B69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B6906"/>
    <w:rPr>
      <w:rFonts w:ascii="宋体" w:hAnsi="宋体" w:cs="宋体"/>
      <w:sz w:val="18"/>
      <w:szCs w:val="18"/>
      <w:lang w:val="zh-CN" w:bidi="zh-CN"/>
    </w:rPr>
  </w:style>
  <w:style w:type="paragraph" w:styleId="a7">
    <w:name w:val="footer"/>
    <w:basedOn w:val="a"/>
    <w:link w:val="a8"/>
    <w:rsid w:val="008B6906"/>
    <w:pPr>
      <w:tabs>
        <w:tab w:val="center" w:pos="4153"/>
        <w:tab w:val="right" w:pos="8306"/>
      </w:tabs>
      <w:snapToGrid w:val="0"/>
    </w:pPr>
    <w:rPr>
      <w:sz w:val="18"/>
      <w:szCs w:val="18"/>
    </w:rPr>
  </w:style>
  <w:style w:type="character" w:customStyle="1" w:styleId="a8">
    <w:name w:val="页脚 字符"/>
    <w:basedOn w:val="a0"/>
    <w:link w:val="a7"/>
    <w:rsid w:val="008B6906"/>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923354">
      <w:bodyDiv w:val="1"/>
      <w:marLeft w:val="0"/>
      <w:marRight w:val="0"/>
      <w:marTop w:val="0"/>
      <w:marBottom w:val="0"/>
      <w:divBdr>
        <w:top w:val="none" w:sz="0" w:space="0" w:color="auto"/>
        <w:left w:val="none" w:sz="0" w:space="0" w:color="auto"/>
        <w:bottom w:val="none" w:sz="0" w:space="0" w:color="auto"/>
        <w:right w:val="none" w:sz="0" w:space="0" w:color="auto"/>
      </w:divBdr>
    </w:div>
    <w:div w:id="1112746962">
      <w:bodyDiv w:val="1"/>
      <w:marLeft w:val="0"/>
      <w:marRight w:val="0"/>
      <w:marTop w:val="0"/>
      <w:marBottom w:val="0"/>
      <w:divBdr>
        <w:top w:val="none" w:sz="0" w:space="0" w:color="auto"/>
        <w:left w:val="none" w:sz="0" w:space="0" w:color="auto"/>
        <w:bottom w:val="none" w:sz="0" w:space="0" w:color="auto"/>
        <w:right w:val="none" w:sz="0" w:space="0" w:color="auto"/>
      </w:divBdr>
    </w:div>
    <w:div w:id="1842768550">
      <w:bodyDiv w:val="1"/>
      <w:marLeft w:val="0"/>
      <w:marRight w:val="0"/>
      <w:marTop w:val="0"/>
      <w:marBottom w:val="0"/>
      <w:divBdr>
        <w:top w:val="none" w:sz="0" w:space="0" w:color="auto"/>
        <w:left w:val="none" w:sz="0" w:space="0" w:color="auto"/>
        <w:bottom w:val="none" w:sz="0" w:space="0" w:color="auto"/>
        <w:right w:val="none" w:sz="0" w:space="0" w:color="auto"/>
      </w:divBdr>
    </w:div>
    <w:div w:id="1900818525">
      <w:bodyDiv w:val="1"/>
      <w:marLeft w:val="0"/>
      <w:marRight w:val="0"/>
      <w:marTop w:val="0"/>
      <w:marBottom w:val="0"/>
      <w:divBdr>
        <w:top w:val="none" w:sz="0" w:space="0" w:color="auto"/>
        <w:left w:val="none" w:sz="0" w:space="0" w:color="auto"/>
        <w:bottom w:val="none" w:sz="0" w:space="0" w:color="auto"/>
        <w:right w:val="none" w:sz="0" w:space="0" w:color="auto"/>
      </w:divBdr>
    </w:div>
    <w:div w:id="1965111923">
      <w:bodyDiv w:val="1"/>
      <w:marLeft w:val="0"/>
      <w:marRight w:val="0"/>
      <w:marTop w:val="0"/>
      <w:marBottom w:val="0"/>
      <w:divBdr>
        <w:top w:val="none" w:sz="0" w:space="0" w:color="auto"/>
        <w:left w:val="none" w:sz="0" w:space="0" w:color="auto"/>
        <w:bottom w:val="none" w:sz="0" w:space="0" w:color="auto"/>
        <w:right w:val="none" w:sz="0" w:space="0" w:color="auto"/>
      </w:divBdr>
    </w:div>
    <w:div w:id="211231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Colossus Chang</cp:lastModifiedBy>
  <cp:revision>7</cp:revision>
  <dcterms:created xsi:type="dcterms:W3CDTF">2019-12-20T12:41:00Z</dcterms:created>
  <dcterms:modified xsi:type="dcterms:W3CDTF">2020-04-07T14:46:00Z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WPS Office</vt:lpwstr>
  </property>
  <property fmtid="{D5CDD505-2E9C-101B-9397-08002B2CF9AE}" pid="4" name="LastSaved">
    <vt:filetime>2019-12-20T00:00:00Z</vt:filetime>
  </property>
  <property fmtid="{D5CDD505-2E9C-101B-9397-08002B2CF9AE}" pid="5" name="KSOProductBuildVer">
    <vt:lpwstr>2052-11.3.0.8632</vt:lpwstr>
  </property>
</Properties>
</file>